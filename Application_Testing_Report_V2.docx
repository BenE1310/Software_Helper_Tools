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4AEEF" w14:textId="77777777" w:rsidR="00665CEB" w:rsidRDefault="00000000">
      <w:pPr>
        <w:pStyle w:val="Title"/>
        <w:jc w:val="center"/>
      </w:pPr>
      <w:r>
        <w:t>Application Testing Report</w:t>
      </w:r>
    </w:p>
    <w:p w14:paraId="3E87B5E1" w14:textId="77777777" w:rsidR="00665CEB" w:rsidRDefault="00000000">
      <w:pPr>
        <w:jc w:val="center"/>
      </w:pPr>
      <w:r>
        <w:rPr>
          <w:i/>
        </w:rPr>
        <w:t>Detailed test cases and results</w:t>
      </w:r>
    </w:p>
    <w:p w14:paraId="77595546" w14:textId="77777777" w:rsidR="00665CEB" w:rsidRDefault="00000000">
      <w:pPr>
        <w:jc w:val="both"/>
      </w:pPr>
      <w:r>
        <w:t>This document provides comprehensive testing details of our application, including objectives, execution steps, expected versus actual outcomes, and associated comments for each test.</w:t>
      </w:r>
    </w:p>
    <w:p w14:paraId="392944C8" w14:textId="77777777" w:rsidR="00665CEB" w:rsidRDefault="00000000">
      <w:pPr>
        <w:pStyle w:val="Heading1"/>
        <w:rPr>
          <w:rtl/>
          <w:lang w:bidi="he-IL"/>
        </w:rPr>
      </w:pPr>
      <w:r>
        <w:t>Application Details</w:t>
      </w:r>
    </w:p>
    <w:p w14:paraId="7F408B4A" w14:textId="0CABB8AD" w:rsidR="00665CEB" w:rsidRDefault="00000000">
      <w:pPr>
        <w:pStyle w:val="ListBullet"/>
      </w:pPr>
      <w:r>
        <w:rPr>
          <w:b/>
        </w:rPr>
        <w:t xml:space="preserve">Application Name: </w:t>
      </w:r>
      <w:r w:rsidR="00D72143">
        <w:t>S</w:t>
      </w:r>
      <w:r w:rsidR="00D72143">
        <w:rPr>
          <w:lang w:bidi="he-IL"/>
        </w:rPr>
        <w:t>oftwareHelperTool</w:t>
      </w:r>
      <w:r w:rsidR="00C07CFB">
        <w:rPr>
          <w:lang w:bidi="he-IL"/>
        </w:rPr>
        <w:t xml:space="preserve"> (SHT)</w:t>
      </w:r>
    </w:p>
    <w:p w14:paraId="6A2C7F88" w14:textId="16B5D110" w:rsidR="00665CEB" w:rsidRDefault="00000000">
      <w:pPr>
        <w:pStyle w:val="ListBullet"/>
      </w:pPr>
      <w:r>
        <w:rPr>
          <w:b/>
        </w:rPr>
        <w:t xml:space="preserve">Version: </w:t>
      </w:r>
    </w:p>
    <w:p w14:paraId="482562BE" w14:textId="4C7CCC67" w:rsidR="00665CEB" w:rsidRDefault="00000000">
      <w:pPr>
        <w:pStyle w:val="ListBullet"/>
      </w:pPr>
      <w:r>
        <w:rPr>
          <w:b/>
        </w:rPr>
        <w:t xml:space="preserve">Test Date: </w:t>
      </w:r>
    </w:p>
    <w:p w14:paraId="5D49E0CC" w14:textId="68073D74" w:rsidR="00665CEB" w:rsidRDefault="00000000">
      <w:pPr>
        <w:pStyle w:val="ListBullet"/>
      </w:pPr>
      <w:r>
        <w:rPr>
          <w:b/>
        </w:rPr>
        <w:t xml:space="preserve">Tested By: </w:t>
      </w:r>
    </w:p>
    <w:p w14:paraId="7641E0C7" w14:textId="2A94E57C" w:rsidR="00665CEB" w:rsidRDefault="00000000">
      <w:pPr>
        <w:pStyle w:val="ListBullet"/>
      </w:pPr>
      <w:r>
        <w:rPr>
          <w:b/>
        </w:rPr>
        <w:t xml:space="preserve">Platform: </w:t>
      </w:r>
      <w:r w:rsidRPr="00184232">
        <w:t>Windows</w:t>
      </w:r>
      <w:r>
        <w:t xml:space="preserve"> / </w:t>
      </w:r>
      <w:r w:rsidR="00B00935">
        <w:t>Linux</w:t>
      </w:r>
    </w:p>
    <w:p w14:paraId="585916FF" w14:textId="5D2C4DD5" w:rsidR="00665CEB" w:rsidRDefault="00000000">
      <w:pPr>
        <w:pStyle w:val="ListBullet"/>
      </w:pPr>
      <w:r>
        <w:rPr>
          <w:b/>
        </w:rPr>
        <w:t xml:space="preserve">Environment: </w:t>
      </w:r>
      <w:r w:rsidR="00D72143" w:rsidRPr="00184232">
        <w:t>Testing</w:t>
      </w:r>
      <w:r w:rsidR="00D72143">
        <w:t xml:space="preserve"> / </w:t>
      </w:r>
      <w:r>
        <w:t>Staging / Production</w:t>
      </w:r>
    </w:p>
    <w:p w14:paraId="44D631B9" w14:textId="75F84206" w:rsidR="00D72143" w:rsidRPr="00D72143" w:rsidRDefault="00D72143">
      <w:pPr>
        <w:pStyle w:val="ListBullet"/>
        <w:rPr>
          <w:b/>
        </w:rPr>
      </w:pPr>
      <w:r w:rsidRPr="00D72143">
        <w:rPr>
          <w:b/>
        </w:rPr>
        <w:t>Source component</w:t>
      </w:r>
      <w:r>
        <w:rPr>
          <w:b/>
          <w:lang w:bidi="he-IL"/>
        </w:rPr>
        <w:t xml:space="preserve">: </w:t>
      </w:r>
    </w:p>
    <w:p w14:paraId="6CD41345" w14:textId="28EC782E" w:rsidR="00665CEB" w:rsidRDefault="00000000">
      <w:pPr>
        <w:pStyle w:val="ListBullet"/>
      </w:pPr>
      <w:r>
        <w:rPr>
          <w:b/>
        </w:rPr>
        <w:t xml:space="preserve">Additional Notes: </w:t>
      </w:r>
      <w:r w:rsidR="00D72143" w:rsidRPr="00D72143">
        <w:t>The test is performed on virtual servers that sit on a physical machine on the classified network. Access to the machine 100.100.100.10</w:t>
      </w:r>
      <w:r w:rsidR="00D72143">
        <w:rPr>
          <w:lang w:bidi="he-IL"/>
        </w:rPr>
        <w:t>.</w:t>
      </w:r>
    </w:p>
    <w:p w14:paraId="6C827DC3" w14:textId="4CEDC1AD" w:rsidR="00B4373E" w:rsidRPr="00B4373E" w:rsidRDefault="00B4373E">
      <w:pPr>
        <w:pStyle w:val="ListBullet"/>
        <w:rPr>
          <w:b/>
        </w:rPr>
      </w:pPr>
      <w:r w:rsidRPr="00B4373E">
        <w:rPr>
          <w:b/>
        </w:rPr>
        <w:t>Participants:</w:t>
      </w:r>
      <w:r>
        <w:rPr>
          <w:b/>
        </w:rPr>
        <w:t xml:space="preserve"> </w:t>
      </w:r>
      <w:r>
        <w:rPr>
          <w:bCs/>
        </w:rPr>
        <w:t>BMC01, ICS01, DB01, Client01</w:t>
      </w:r>
    </w:p>
    <w:p w14:paraId="5F4E2165" w14:textId="77777777" w:rsidR="00D72143" w:rsidRDefault="00D72143" w:rsidP="00D72143">
      <w:pPr>
        <w:pStyle w:val="ListBullet"/>
        <w:numPr>
          <w:ilvl w:val="0"/>
          <w:numId w:val="0"/>
        </w:numPr>
        <w:rPr>
          <w:lang w:bidi="he-IL"/>
        </w:rPr>
      </w:pPr>
    </w:p>
    <w:p w14:paraId="1EF427B8" w14:textId="5EBE0818" w:rsidR="00665CEB" w:rsidRDefault="00000000">
      <w:pPr>
        <w:pStyle w:val="Heading1"/>
        <w:rPr>
          <w:lang w:bidi="he-IL"/>
        </w:rPr>
      </w:pPr>
      <w:r>
        <w:t xml:space="preserve">1. </w:t>
      </w:r>
      <w:r w:rsidR="00AA6687">
        <w:t>A</w:t>
      </w:r>
      <w:r w:rsidR="00AA6687">
        <w:rPr>
          <w:lang w:bidi="he-IL"/>
        </w:rPr>
        <w:t>pp content</w:t>
      </w:r>
    </w:p>
    <w:p w14:paraId="17A475D1" w14:textId="4E81E9E3" w:rsidR="00665CEB" w:rsidRDefault="00AA6687">
      <w:pPr>
        <w:jc w:val="both"/>
      </w:pPr>
      <w:r w:rsidRPr="00AA6687">
        <w:t>Checking whether all application content exists, including installation content</w:t>
      </w:r>
      <w:r>
        <w:t>.</w:t>
      </w:r>
    </w:p>
    <w:tbl>
      <w:tblPr>
        <w:tblStyle w:val="TableGrid"/>
        <w:tblW w:w="0" w:type="auto"/>
        <w:tblLook w:val="04A0" w:firstRow="1" w:lastRow="0" w:firstColumn="1" w:lastColumn="0" w:noHBand="0" w:noVBand="1"/>
      </w:tblPr>
      <w:tblGrid>
        <w:gridCol w:w="1234"/>
        <w:gridCol w:w="2562"/>
        <w:gridCol w:w="1234"/>
        <w:gridCol w:w="1234"/>
        <w:gridCol w:w="1234"/>
        <w:gridCol w:w="1234"/>
        <w:gridCol w:w="1290"/>
      </w:tblGrid>
      <w:tr w:rsidR="00665CEB" w14:paraId="155B14DE" w14:textId="77777777" w:rsidTr="00AA6687">
        <w:tc>
          <w:tcPr>
            <w:tcW w:w="1234" w:type="dxa"/>
          </w:tcPr>
          <w:p w14:paraId="1B48A0B4" w14:textId="77777777" w:rsidR="00665CEB" w:rsidRDefault="00000000">
            <w:pPr>
              <w:jc w:val="center"/>
            </w:pPr>
            <w:r>
              <w:rPr>
                <w:b/>
              </w:rPr>
              <w:t>Test ID</w:t>
            </w:r>
          </w:p>
        </w:tc>
        <w:tc>
          <w:tcPr>
            <w:tcW w:w="2562" w:type="dxa"/>
          </w:tcPr>
          <w:p w14:paraId="4C49E1B2" w14:textId="77777777" w:rsidR="00665CEB" w:rsidRDefault="00000000">
            <w:pPr>
              <w:jc w:val="center"/>
            </w:pPr>
            <w:r>
              <w:rPr>
                <w:b/>
              </w:rPr>
              <w:t>Test Name/Description</w:t>
            </w:r>
          </w:p>
        </w:tc>
        <w:tc>
          <w:tcPr>
            <w:tcW w:w="1234" w:type="dxa"/>
          </w:tcPr>
          <w:p w14:paraId="49644E5E" w14:textId="77777777" w:rsidR="00665CEB" w:rsidRDefault="00000000">
            <w:pPr>
              <w:jc w:val="center"/>
            </w:pPr>
            <w:r>
              <w:rPr>
                <w:b/>
              </w:rPr>
              <w:t>Steps to Execute</w:t>
            </w:r>
          </w:p>
        </w:tc>
        <w:tc>
          <w:tcPr>
            <w:tcW w:w="1234" w:type="dxa"/>
          </w:tcPr>
          <w:p w14:paraId="281F4AC9" w14:textId="77777777" w:rsidR="00665CEB" w:rsidRDefault="00000000">
            <w:pPr>
              <w:jc w:val="center"/>
            </w:pPr>
            <w:r>
              <w:rPr>
                <w:b/>
              </w:rPr>
              <w:t>Expected Result</w:t>
            </w:r>
          </w:p>
        </w:tc>
        <w:tc>
          <w:tcPr>
            <w:tcW w:w="1234" w:type="dxa"/>
          </w:tcPr>
          <w:p w14:paraId="5384C44E" w14:textId="77777777" w:rsidR="00665CEB" w:rsidRDefault="00000000">
            <w:pPr>
              <w:jc w:val="center"/>
            </w:pPr>
            <w:r>
              <w:rPr>
                <w:b/>
              </w:rPr>
              <w:t>Actual Result</w:t>
            </w:r>
          </w:p>
        </w:tc>
        <w:tc>
          <w:tcPr>
            <w:tcW w:w="1234" w:type="dxa"/>
          </w:tcPr>
          <w:p w14:paraId="276BC286" w14:textId="77777777" w:rsidR="00665CEB" w:rsidRDefault="00000000">
            <w:pPr>
              <w:jc w:val="center"/>
            </w:pPr>
            <w:r>
              <w:rPr>
                <w:b/>
              </w:rPr>
              <w:t>Pass/Fail</w:t>
            </w:r>
          </w:p>
        </w:tc>
        <w:tc>
          <w:tcPr>
            <w:tcW w:w="1290" w:type="dxa"/>
          </w:tcPr>
          <w:p w14:paraId="6C124E84" w14:textId="77777777" w:rsidR="00665CEB" w:rsidRDefault="00000000">
            <w:pPr>
              <w:jc w:val="center"/>
            </w:pPr>
            <w:r>
              <w:rPr>
                <w:b/>
              </w:rPr>
              <w:t>Comments</w:t>
            </w:r>
          </w:p>
        </w:tc>
      </w:tr>
      <w:tr w:rsidR="00665CEB" w14:paraId="2EFB57E7" w14:textId="77777777" w:rsidTr="00AA6687">
        <w:tc>
          <w:tcPr>
            <w:tcW w:w="1234" w:type="dxa"/>
          </w:tcPr>
          <w:p w14:paraId="623C4650" w14:textId="77777777" w:rsidR="00665CEB" w:rsidRDefault="00000000">
            <w:r>
              <w:t>1.1</w:t>
            </w:r>
          </w:p>
        </w:tc>
        <w:tc>
          <w:tcPr>
            <w:tcW w:w="2562" w:type="dxa"/>
          </w:tcPr>
          <w:p w14:paraId="3D6257B6" w14:textId="24B7E35B" w:rsidR="00665CEB" w:rsidRDefault="00AA6687">
            <w:pPr>
              <w:rPr>
                <w:lang w:bidi="he-IL"/>
              </w:rPr>
            </w:pPr>
            <w:r>
              <w:rPr>
                <w:lang w:bidi="he-IL"/>
              </w:rPr>
              <w:t>SoftwareHelpertTool.exe</w:t>
            </w:r>
          </w:p>
        </w:tc>
        <w:tc>
          <w:tcPr>
            <w:tcW w:w="1234" w:type="dxa"/>
          </w:tcPr>
          <w:p w14:paraId="00CBA322" w14:textId="43B61B69" w:rsidR="00665CEB" w:rsidRDefault="00AA6687">
            <w:r w:rsidRPr="00AA6687">
              <w:t>Visual inspection</w:t>
            </w:r>
          </w:p>
        </w:tc>
        <w:tc>
          <w:tcPr>
            <w:tcW w:w="1234" w:type="dxa"/>
          </w:tcPr>
          <w:p w14:paraId="1F3E03CE" w14:textId="31EE1C49" w:rsidR="00665CEB" w:rsidRDefault="00AA6687">
            <w:r w:rsidRPr="00AA6687">
              <w:t>Exists</w:t>
            </w:r>
          </w:p>
        </w:tc>
        <w:tc>
          <w:tcPr>
            <w:tcW w:w="1234" w:type="dxa"/>
          </w:tcPr>
          <w:p w14:paraId="2924AF02" w14:textId="12052C46" w:rsidR="00665CEB" w:rsidRDefault="00665CEB"/>
        </w:tc>
        <w:tc>
          <w:tcPr>
            <w:tcW w:w="1234" w:type="dxa"/>
          </w:tcPr>
          <w:p w14:paraId="7F5AB567" w14:textId="61660501" w:rsidR="00665CEB" w:rsidRDefault="00665CEB"/>
        </w:tc>
        <w:tc>
          <w:tcPr>
            <w:tcW w:w="1290" w:type="dxa"/>
          </w:tcPr>
          <w:p w14:paraId="55EE3886" w14:textId="69579E6F" w:rsidR="00665CEB" w:rsidRDefault="00665CEB"/>
        </w:tc>
      </w:tr>
      <w:tr w:rsidR="00AA6687" w14:paraId="7965DA11" w14:textId="77777777" w:rsidTr="00AA6687">
        <w:tc>
          <w:tcPr>
            <w:tcW w:w="1234" w:type="dxa"/>
          </w:tcPr>
          <w:p w14:paraId="7B680FFB" w14:textId="77777777" w:rsidR="00AA6687" w:rsidRDefault="00AA6687" w:rsidP="00AA6687">
            <w:r>
              <w:t>1.2</w:t>
            </w:r>
          </w:p>
        </w:tc>
        <w:tc>
          <w:tcPr>
            <w:tcW w:w="2562" w:type="dxa"/>
          </w:tcPr>
          <w:p w14:paraId="623A12EF" w14:textId="09632E54" w:rsidR="00AA6687" w:rsidRDefault="00AA6687" w:rsidP="00AA6687">
            <w:pPr>
              <w:rPr>
                <w:rtl/>
                <w:lang w:bidi="he-IL"/>
              </w:rPr>
            </w:pPr>
            <w:r>
              <w:rPr>
                <w:lang w:bidi="he-IL"/>
              </w:rPr>
              <w:t>Function.py</w:t>
            </w:r>
          </w:p>
        </w:tc>
        <w:tc>
          <w:tcPr>
            <w:tcW w:w="1234" w:type="dxa"/>
          </w:tcPr>
          <w:p w14:paraId="68F53350" w14:textId="37A6D8DD" w:rsidR="00AA6687" w:rsidRDefault="00AA6687" w:rsidP="00AA6687">
            <w:r w:rsidRPr="00AA6687">
              <w:t>Visual inspection</w:t>
            </w:r>
          </w:p>
        </w:tc>
        <w:tc>
          <w:tcPr>
            <w:tcW w:w="1234" w:type="dxa"/>
          </w:tcPr>
          <w:p w14:paraId="21BE71C2" w14:textId="5476D405" w:rsidR="00AA6687" w:rsidRDefault="00AA6687" w:rsidP="00AA6687">
            <w:r w:rsidRPr="00AA6687">
              <w:t>Exists</w:t>
            </w:r>
          </w:p>
        </w:tc>
        <w:tc>
          <w:tcPr>
            <w:tcW w:w="1234" w:type="dxa"/>
          </w:tcPr>
          <w:p w14:paraId="221EF652" w14:textId="6B8022F0" w:rsidR="00AA6687" w:rsidRDefault="00AA6687" w:rsidP="00AA6687"/>
        </w:tc>
        <w:tc>
          <w:tcPr>
            <w:tcW w:w="1234" w:type="dxa"/>
          </w:tcPr>
          <w:p w14:paraId="18DC6F46" w14:textId="64087902" w:rsidR="00AA6687" w:rsidRDefault="00AA6687" w:rsidP="00AA6687"/>
        </w:tc>
        <w:tc>
          <w:tcPr>
            <w:tcW w:w="1290" w:type="dxa"/>
          </w:tcPr>
          <w:p w14:paraId="5BA58ED8" w14:textId="21DADACC" w:rsidR="00AA6687" w:rsidRDefault="00AA6687" w:rsidP="00AA6687"/>
        </w:tc>
      </w:tr>
      <w:tr w:rsidR="00AA6687" w14:paraId="411FCBE6" w14:textId="77777777" w:rsidTr="00AA6687">
        <w:tc>
          <w:tcPr>
            <w:tcW w:w="1234" w:type="dxa"/>
          </w:tcPr>
          <w:p w14:paraId="0FA7675D" w14:textId="0A41E65E" w:rsidR="00AA6687" w:rsidRDefault="00AA6687" w:rsidP="00AA6687">
            <w:r>
              <w:t>1.3</w:t>
            </w:r>
          </w:p>
        </w:tc>
        <w:tc>
          <w:tcPr>
            <w:tcW w:w="2562" w:type="dxa"/>
          </w:tcPr>
          <w:p w14:paraId="2435251E" w14:textId="001127E5" w:rsidR="00AA6687" w:rsidRDefault="00AA6687" w:rsidP="00AA6687">
            <w:r>
              <w:rPr>
                <w:lang w:bidi="he-IL"/>
              </w:rPr>
              <w:t>Config folder</w:t>
            </w:r>
          </w:p>
        </w:tc>
        <w:tc>
          <w:tcPr>
            <w:tcW w:w="1234" w:type="dxa"/>
          </w:tcPr>
          <w:p w14:paraId="25DDAA92" w14:textId="3A806F25" w:rsidR="00AA6687" w:rsidRDefault="00AA6687" w:rsidP="00AA6687">
            <w:r w:rsidRPr="00AA6687">
              <w:t>Visual inspection</w:t>
            </w:r>
          </w:p>
        </w:tc>
        <w:tc>
          <w:tcPr>
            <w:tcW w:w="1234" w:type="dxa"/>
          </w:tcPr>
          <w:p w14:paraId="43E55F22" w14:textId="6C34A71F" w:rsidR="00AA6687" w:rsidRDefault="00AA6687" w:rsidP="00AA6687">
            <w:r w:rsidRPr="00AA6687">
              <w:t>Exists</w:t>
            </w:r>
          </w:p>
        </w:tc>
        <w:tc>
          <w:tcPr>
            <w:tcW w:w="1234" w:type="dxa"/>
          </w:tcPr>
          <w:p w14:paraId="517F68C0" w14:textId="2DC94328" w:rsidR="00AA6687" w:rsidRDefault="00AA6687" w:rsidP="00AA6687"/>
        </w:tc>
        <w:tc>
          <w:tcPr>
            <w:tcW w:w="1234" w:type="dxa"/>
          </w:tcPr>
          <w:p w14:paraId="1FE27FF1" w14:textId="76E80B91" w:rsidR="00AA6687" w:rsidRDefault="00AA6687" w:rsidP="00AA6687"/>
        </w:tc>
        <w:tc>
          <w:tcPr>
            <w:tcW w:w="1290" w:type="dxa"/>
          </w:tcPr>
          <w:p w14:paraId="4F53137F" w14:textId="341724B5" w:rsidR="00AA6687" w:rsidRDefault="00AA6687" w:rsidP="00AA6687"/>
        </w:tc>
      </w:tr>
      <w:tr w:rsidR="00AA6687" w14:paraId="0FAC1BC5" w14:textId="77777777" w:rsidTr="00AA6687">
        <w:tc>
          <w:tcPr>
            <w:tcW w:w="1234" w:type="dxa"/>
          </w:tcPr>
          <w:p w14:paraId="7BDE0B72" w14:textId="36B8F971" w:rsidR="00AA6687" w:rsidRDefault="00AA6687" w:rsidP="00AA6687">
            <w:r>
              <w:t>1.4</w:t>
            </w:r>
          </w:p>
        </w:tc>
        <w:tc>
          <w:tcPr>
            <w:tcW w:w="2562" w:type="dxa"/>
          </w:tcPr>
          <w:p w14:paraId="106A0CE7" w14:textId="4708B1BA" w:rsidR="00AA6687" w:rsidRDefault="00AA6687" w:rsidP="00AA6687">
            <w:r>
              <w:rPr>
                <w:lang w:bidi="he-IL"/>
              </w:rPr>
              <w:t>Scripts folder</w:t>
            </w:r>
          </w:p>
        </w:tc>
        <w:tc>
          <w:tcPr>
            <w:tcW w:w="1234" w:type="dxa"/>
          </w:tcPr>
          <w:p w14:paraId="4F7DB064" w14:textId="66806533" w:rsidR="00AA6687" w:rsidRDefault="00AA6687" w:rsidP="00AA6687">
            <w:r w:rsidRPr="00AA6687">
              <w:t>Visual inspection</w:t>
            </w:r>
          </w:p>
        </w:tc>
        <w:tc>
          <w:tcPr>
            <w:tcW w:w="1234" w:type="dxa"/>
          </w:tcPr>
          <w:p w14:paraId="23E4C831" w14:textId="66B73D73" w:rsidR="00AA6687" w:rsidRDefault="00AA6687" w:rsidP="00AA6687">
            <w:r w:rsidRPr="00AA6687">
              <w:t>Exists</w:t>
            </w:r>
          </w:p>
        </w:tc>
        <w:tc>
          <w:tcPr>
            <w:tcW w:w="1234" w:type="dxa"/>
          </w:tcPr>
          <w:p w14:paraId="1AE0CDCE" w14:textId="1D2213A6" w:rsidR="00AA6687" w:rsidRDefault="00AA6687" w:rsidP="00AA6687"/>
        </w:tc>
        <w:tc>
          <w:tcPr>
            <w:tcW w:w="1234" w:type="dxa"/>
          </w:tcPr>
          <w:p w14:paraId="3D440EAF" w14:textId="7F0B463E" w:rsidR="00AA6687" w:rsidRDefault="00AA6687" w:rsidP="00AA6687"/>
        </w:tc>
        <w:tc>
          <w:tcPr>
            <w:tcW w:w="1290" w:type="dxa"/>
          </w:tcPr>
          <w:p w14:paraId="76F427E9" w14:textId="3F10B562" w:rsidR="00AA6687" w:rsidRDefault="00AA6687" w:rsidP="00AA6687"/>
        </w:tc>
      </w:tr>
      <w:tr w:rsidR="00AA6687" w14:paraId="1CB4D84B" w14:textId="77777777" w:rsidTr="00AA6687">
        <w:tc>
          <w:tcPr>
            <w:tcW w:w="1234" w:type="dxa"/>
          </w:tcPr>
          <w:p w14:paraId="4D7AA268" w14:textId="5BD72013" w:rsidR="00AA6687" w:rsidRDefault="00AA6687" w:rsidP="00AA6687">
            <w:r>
              <w:t>1.5</w:t>
            </w:r>
          </w:p>
        </w:tc>
        <w:tc>
          <w:tcPr>
            <w:tcW w:w="2562" w:type="dxa"/>
          </w:tcPr>
          <w:p w14:paraId="74B54054" w14:textId="74A2488B" w:rsidR="00AA6687" w:rsidRDefault="00AA6687" w:rsidP="00AA6687">
            <w:pPr>
              <w:rPr>
                <w:lang w:bidi="he-IL"/>
              </w:rPr>
            </w:pPr>
            <w:r>
              <w:rPr>
                <w:lang w:bidi="he-IL"/>
              </w:rPr>
              <w:t>Tools folder</w:t>
            </w:r>
          </w:p>
        </w:tc>
        <w:tc>
          <w:tcPr>
            <w:tcW w:w="1234" w:type="dxa"/>
          </w:tcPr>
          <w:p w14:paraId="6871BA78" w14:textId="74F4BBF7" w:rsidR="00AA6687" w:rsidRPr="00AA6687" w:rsidRDefault="00AA6687" w:rsidP="00AA6687">
            <w:r w:rsidRPr="00AA6687">
              <w:t>Visual inspection</w:t>
            </w:r>
          </w:p>
        </w:tc>
        <w:tc>
          <w:tcPr>
            <w:tcW w:w="1234" w:type="dxa"/>
          </w:tcPr>
          <w:p w14:paraId="6E0B736B" w14:textId="6BDBF7A7" w:rsidR="00AA6687" w:rsidRPr="00AA6687" w:rsidRDefault="00AA6687" w:rsidP="00AA6687">
            <w:r w:rsidRPr="00AA6687">
              <w:t>Exists</w:t>
            </w:r>
          </w:p>
        </w:tc>
        <w:tc>
          <w:tcPr>
            <w:tcW w:w="1234" w:type="dxa"/>
          </w:tcPr>
          <w:p w14:paraId="4857CA4E" w14:textId="3F589109" w:rsidR="00AA6687" w:rsidRDefault="00AA6687" w:rsidP="00AA6687"/>
        </w:tc>
        <w:tc>
          <w:tcPr>
            <w:tcW w:w="1234" w:type="dxa"/>
          </w:tcPr>
          <w:p w14:paraId="6AF8E4AE" w14:textId="0B8F42DF" w:rsidR="00AA6687" w:rsidRDefault="00AA6687" w:rsidP="00AA6687"/>
        </w:tc>
        <w:tc>
          <w:tcPr>
            <w:tcW w:w="1290" w:type="dxa"/>
          </w:tcPr>
          <w:p w14:paraId="6969D8F3" w14:textId="6E92A9F6" w:rsidR="00AA6687" w:rsidRPr="00AA6687" w:rsidRDefault="00AA6687" w:rsidP="00AA6687"/>
        </w:tc>
      </w:tr>
    </w:tbl>
    <w:p w14:paraId="635F30FC" w14:textId="77777777" w:rsidR="00B4373E" w:rsidRDefault="00B4373E"/>
    <w:p w14:paraId="2EB67DEA" w14:textId="503D5C97" w:rsidR="00DA0524" w:rsidRDefault="00147F70" w:rsidP="00DA0524">
      <w:pPr>
        <w:pStyle w:val="Heading1"/>
        <w:rPr>
          <w:rtl/>
          <w:lang w:bidi="he-IL"/>
        </w:rPr>
      </w:pPr>
      <w:r>
        <w:t>2</w:t>
      </w:r>
      <w:r w:rsidR="00DA0524">
        <w:t xml:space="preserve">. </w:t>
      </w:r>
      <w:r>
        <w:t>Password</w:t>
      </w:r>
      <w:r w:rsidRPr="00147F70">
        <w:t xml:space="preserve"> authentication check</w:t>
      </w:r>
    </w:p>
    <w:p w14:paraId="2A094DDB" w14:textId="2654D70F" w:rsidR="00DA0524" w:rsidRDefault="00147F70" w:rsidP="00DA0524">
      <w:pPr>
        <w:jc w:val="both"/>
      </w:pPr>
      <w:r w:rsidRPr="00147F70">
        <w:t>Checking access to the application using a password</w:t>
      </w:r>
      <w:r>
        <w:t>.</w:t>
      </w:r>
    </w:p>
    <w:tbl>
      <w:tblPr>
        <w:tblStyle w:val="TableGrid"/>
        <w:tblW w:w="0" w:type="auto"/>
        <w:tblLook w:val="04A0" w:firstRow="1" w:lastRow="0" w:firstColumn="1" w:lastColumn="0" w:noHBand="0" w:noVBand="1"/>
      </w:tblPr>
      <w:tblGrid>
        <w:gridCol w:w="1349"/>
        <w:gridCol w:w="2288"/>
        <w:gridCol w:w="1708"/>
        <w:gridCol w:w="1466"/>
        <w:gridCol w:w="1349"/>
        <w:gridCol w:w="1349"/>
        <w:gridCol w:w="1410"/>
      </w:tblGrid>
      <w:tr w:rsidR="00DA0524" w14:paraId="0D10C813" w14:textId="77777777" w:rsidTr="00633E48">
        <w:trPr>
          <w:trHeight w:val="539"/>
        </w:trPr>
        <w:tc>
          <w:tcPr>
            <w:tcW w:w="1349" w:type="dxa"/>
          </w:tcPr>
          <w:p w14:paraId="41FC87DA" w14:textId="77777777" w:rsidR="00DA0524" w:rsidRDefault="00DA0524" w:rsidP="00633E48">
            <w:pPr>
              <w:jc w:val="center"/>
            </w:pPr>
            <w:r>
              <w:rPr>
                <w:b/>
              </w:rPr>
              <w:t>Test ID</w:t>
            </w:r>
          </w:p>
        </w:tc>
        <w:tc>
          <w:tcPr>
            <w:tcW w:w="2288" w:type="dxa"/>
          </w:tcPr>
          <w:p w14:paraId="0FF48001" w14:textId="77777777" w:rsidR="00DA0524" w:rsidRDefault="00DA0524" w:rsidP="00633E48">
            <w:pPr>
              <w:jc w:val="center"/>
            </w:pPr>
            <w:r>
              <w:rPr>
                <w:b/>
              </w:rPr>
              <w:t>Test Name/Description</w:t>
            </w:r>
          </w:p>
        </w:tc>
        <w:tc>
          <w:tcPr>
            <w:tcW w:w="1708" w:type="dxa"/>
          </w:tcPr>
          <w:p w14:paraId="31DF569E" w14:textId="77777777" w:rsidR="00DA0524" w:rsidRDefault="00DA0524" w:rsidP="00633E48">
            <w:pPr>
              <w:jc w:val="center"/>
            </w:pPr>
            <w:r>
              <w:rPr>
                <w:b/>
              </w:rPr>
              <w:t>Steps to Execute</w:t>
            </w:r>
          </w:p>
        </w:tc>
        <w:tc>
          <w:tcPr>
            <w:tcW w:w="1466" w:type="dxa"/>
          </w:tcPr>
          <w:p w14:paraId="600AC456" w14:textId="77777777" w:rsidR="00DA0524" w:rsidRDefault="00DA0524" w:rsidP="00633E48">
            <w:pPr>
              <w:jc w:val="center"/>
            </w:pPr>
            <w:r>
              <w:rPr>
                <w:b/>
              </w:rPr>
              <w:t>Expected Result</w:t>
            </w:r>
          </w:p>
        </w:tc>
        <w:tc>
          <w:tcPr>
            <w:tcW w:w="1349" w:type="dxa"/>
          </w:tcPr>
          <w:p w14:paraId="181B0863" w14:textId="77777777" w:rsidR="00DA0524" w:rsidRDefault="00DA0524" w:rsidP="00633E48">
            <w:pPr>
              <w:jc w:val="center"/>
            </w:pPr>
            <w:r>
              <w:rPr>
                <w:b/>
              </w:rPr>
              <w:t>Actual Result</w:t>
            </w:r>
          </w:p>
        </w:tc>
        <w:tc>
          <w:tcPr>
            <w:tcW w:w="1349" w:type="dxa"/>
          </w:tcPr>
          <w:p w14:paraId="601D7C14" w14:textId="77777777" w:rsidR="00DA0524" w:rsidRDefault="00DA0524" w:rsidP="00633E48">
            <w:pPr>
              <w:jc w:val="center"/>
            </w:pPr>
            <w:r>
              <w:rPr>
                <w:b/>
              </w:rPr>
              <w:t>Pass/Fail</w:t>
            </w:r>
          </w:p>
        </w:tc>
        <w:tc>
          <w:tcPr>
            <w:tcW w:w="1410" w:type="dxa"/>
          </w:tcPr>
          <w:p w14:paraId="662DFB5B" w14:textId="77777777" w:rsidR="00DA0524" w:rsidRDefault="00DA0524" w:rsidP="00633E48">
            <w:pPr>
              <w:jc w:val="center"/>
            </w:pPr>
            <w:r>
              <w:rPr>
                <w:b/>
              </w:rPr>
              <w:t>Comments</w:t>
            </w:r>
          </w:p>
        </w:tc>
      </w:tr>
      <w:tr w:rsidR="00DA0524" w14:paraId="1F44C443" w14:textId="77777777" w:rsidTr="00633E48">
        <w:trPr>
          <w:trHeight w:val="809"/>
        </w:trPr>
        <w:tc>
          <w:tcPr>
            <w:tcW w:w="1349" w:type="dxa"/>
          </w:tcPr>
          <w:p w14:paraId="57D83799" w14:textId="77777777" w:rsidR="00DA0524" w:rsidRDefault="00DA0524" w:rsidP="00633E48">
            <w:r>
              <w:t>2.1</w:t>
            </w:r>
          </w:p>
        </w:tc>
        <w:tc>
          <w:tcPr>
            <w:tcW w:w="2288" w:type="dxa"/>
          </w:tcPr>
          <w:p w14:paraId="1CD9D95A" w14:textId="49A54D1D" w:rsidR="00DA0524" w:rsidRDefault="00147F70" w:rsidP="00633E48">
            <w:pPr>
              <w:rPr>
                <w:rtl/>
                <w:lang w:bidi="he-IL"/>
              </w:rPr>
            </w:pPr>
            <w:r w:rsidRPr="00147F70">
              <w:t>Enter password information</w:t>
            </w:r>
          </w:p>
        </w:tc>
        <w:tc>
          <w:tcPr>
            <w:tcW w:w="1708" w:type="dxa"/>
          </w:tcPr>
          <w:p w14:paraId="6C741355" w14:textId="453390D8" w:rsidR="00147F70" w:rsidRDefault="00147F70" w:rsidP="00147F70">
            <w:r w:rsidRPr="00147F70">
              <w:t>Success pop-up</w:t>
            </w:r>
          </w:p>
        </w:tc>
        <w:tc>
          <w:tcPr>
            <w:tcW w:w="1466" w:type="dxa"/>
          </w:tcPr>
          <w:p w14:paraId="3C168237" w14:textId="67092C52" w:rsidR="00DA0524" w:rsidRDefault="00DA0524" w:rsidP="00633E48">
            <w:pPr>
              <w:rPr>
                <w:rtl/>
                <w:lang w:bidi="he-IL"/>
              </w:rPr>
            </w:pPr>
          </w:p>
        </w:tc>
        <w:tc>
          <w:tcPr>
            <w:tcW w:w="1349" w:type="dxa"/>
          </w:tcPr>
          <w:p w14:paraId="468E45D5" w14:textId="77777777" w:rsidR="00DA0524" w:rsidRDefault="00DA0524" w:rsidP="00633E48"/>
        </w:tc>
        <w:tc>
          <w:tcPr>
            <w:tcW w:w="1349" w:type="dxa"/>
          </w:tcPr>
          <w:p w14:paraId="5B19CBA7" w14:textId="77777777" w:rsidR="00DA0524" w:rsidRDefault="00DA0524" w:rsidP="00633E48"/>
        </w:tc>
        <w:tc>
          <w:tcPr>
            <w:tcW w:w="1410" w:type="dxa"/>
          </w:tcPr>
          <w:p w14:paraId="07A6A641" w14:textId="0D688F2C" w:rsidR="00DA0524" w:rsidRDefault="00147F70" w:rsidP="00633E48">
            <w:r w:rsidRPr="00147F70">
              <w:t>Temporary password</w:t>
            </w:r>
            <w:r>
              <w:t>:</w:t>
            </w:r>
            <w:r w:rsidRPr="00147F70">
              <w:t xml:space="preserve"> </w:t>
            </w:r>
            <w:r w:rsidR="00DC1009">
              <w:t>Q1w2e3r4</w:t>
            </w:r>
          </w:p>
        </w:tc>
      </w:tr>
    </w:tbl>
    <w:p w14:paraId="44721791" w14:textId="6C83F498" w:rsidR="002437C5" w:rsidRDefault="002437C5" w:rsidP="002437C5">
      <w:pPr>
        <w:pStyle w:val="Heading1"/>
        <w:rPr>
          <w:lang w:bidi="he-IL"/>
        </w:rPr>
      </w:pPr>
      <w:r>
        <w:rPr>
          <w:lang w:bidi="he-IL"/>
        </w:rPr>
        <w:lastRenderedPageBreak/>
        <w:t>3</w:t>
      </w:r>
      <w:r>
        <w:t xml:space="preserve">. </w:t>
      </w:r>
      <w:r w:rsidRPr="00EA1410">
        <w:rPr>
          <w:lang w:bidi="he-IL"/>
        </w:rPr>
        <w:t>Installing dependencies</w:t>
      </w:r>
      <w:r>
        <w:rPr>
          <w:lang w:bidi="he-IL"/>
        </w:rPr>
        <w:t xml:space="preserve"> before </w:t>
      </w:r>
      <w:r w:rsidRPr="0050250C">
        <w:t>Database deployment</w:t>
      </w:r>
    </w:p>
    <w:p w14:paraId="67FEFB6D" w14:textId="77777777" w:rsidR="002437C5" w:rsidRDefault="002437C5" w:rsidP="002437C5">
      <w:pPr>
        <w:jc w:val="both"/>
        <w:rPr>
          <w:lang w:bidi="he-IL"/>
        </w:rPr>
      </w:pPr>
      <w:r w:rsidRPr="00EA1410">
        <w:t>Installing all dependencies required on the source server for remote database deployment</w:t>
      </w:r>
      <w:r>
        <w:t>.</w:t>
      </w:r>
    </w:p>
    <w:tbl>
      <w:tblPr>
        <w:tblStyle w:val="TableGrid"/>
        <w:tblW w:w="0" w:type="auto"/>
        <w:tblLook w:val="04A0" w:firstRow="1" w:lastRow="0" w:firstColumn="1" w:lastColumn="0" w:noHBand="0" w:noVBand="1"/>
      </w:tblPr>
      <w:tblGrid>
        <w:gridCol w:w="827"/>
        <w:gridCol w:w="2918"/>
        <w:gridCol w:w="1882"/>
        <w:gridCol w:w="1882"/>
        <w:gridCol w:w="981"/>
        <w:gridCol w:w="1206"/>
        <w:gridCol w:w="1290"/>
      </w:tblGrid>
      <w:tr w:rsidR="002437C5" w14:paraId="58AE57AA" w14:textId="77777777" w:rsidTr="00BD1B15">
        <w:trPr>
          <w:trHeight w:val="539"/>
        </w:trPr>
        <w:tc>
          <w:tcPr>
            <w:tcW w:w="827" w:type="dxa"/>
          </w:tcPr>
          <w:p w14:paraId="3C007810" w14:textId="77777777" w:rsidR="002437C5" w:rsidRDefault="002437C5" w:rsidP="00BD1B15">
            <w:pPr>
              <w:jc w:val="center"/>
            </w:pPr>
            <w:r>
              <w:rPr>
                <w:b/>
              </w:rPr>
              <w:t>Test ID</w:t>
            </w:r>
          </w:p>
        </w:tc>
        <w:tc>
          <w:tcPr>
            <w:tcW w:w="2918" w:type="dxa"/>
          </w:tcPr>
          <w:p w14:paraId="790AD420" w14:textId="77777777" w:rsidR="002437C5" w:rsidRDefault="002437C5" w:rsidP="00BD1B15">
            <w:pPr>
              <w:jc w:val="center"/>
            </w:pPr>
            <w:r>
              <w:rPr>
                <w:b/>
              </w:rPr>
              <w:t>Test Name/Description</w:t>
            </w:r>
          </w:p>
        </w:tc>
        <w:tc>
          <w:tcPr>
            <w:tcW w:w="1882" w:type="dxa"/>
          </w:tcPr>
          <w:p w14:paraId="2F78D96B" w14:textId="77777777" w:rsidR="002437C5" w:rsidRDefault="002437C5" w:rsidP="00BD1B15">
            <w:pPr>
              <w:jc w:val="center"/>
            </w:pPr>
            <w:r>
              <w:rPr>
                <w:b/>
              </w:rPr>
              <w:t>Steps to Execute</w:t>
            </w:r>
          </w:p>
        </w:tc>
        <w:tc>
          <w:tcPr>
            <w:tcW w:w="1882" w:type="dxa"/>
          </w:tcPr>
          <w:p w14:paraId="4A39B935" w14:textId="77777777" w:rsidR="002437C5" w:rsidRDefault="002437C5" w:rsidP="00BD1B15">
            <w:pPr>
              <w:jc w:val="center"/>
            </w:pPr>
            <w:r>
              <w:rPr>
                <w:b/>
              </w:rPr>
              <w:t>Expected Result</w:t>
            </w:r>
          </w:p>
        </w:tc>
        <w:tc>
          <w:tcPr>
            <w:tcW w:w="981" w:type="dxa"/>
          </w:tcPr>
          <w:p w14:paraId="23831034" w14:textId="77777777" w:rsidR="002437C5" w:rsidRDefault="002437C5" w:rsidP="00BD1B15">
            <w:pPr>
              <w:jc w:val="center"/>
            </w:pPr>
            <w:r>
              <w:rPr>
                <w:b/>
              </w:rPr>
              <w:t>Actual Result</w:t>
            </w:r>
          </w:p>
        </w:tc>
        <w:tc>
          <w:tcPr>
            <w:tcW w:w="1206" w:type="dxa"/>
          </w:tcPr>
          <w:p w14:paraId="76116E95" w14:textId="77777777" w:rsidR="002437C5" w:rsidRDefault="002437C5" w:rsidP="00BD1B15">
            <w:pPr>
              <w:jc w:val="center"/>
            </w:pPr>
            <w:r>
              <w:rPr>
                <w:b/>
              </w:rPr>
              <w:t>Pass/Fail</w:t>
            </w:r>
          </w:p>
        </w:tc>
        <w:tc>
          <w:tcPr>
            <w:tcW w:w="236" w:type="dxa"/>
          </w:tcPr>
          <w:p w14:paraId="15CC4637" w14:textId="77777777" w:rsidR="002437C5" w:rsidRDefault="002437C5" w:rsidP="00BD1B15">
            <w:pPr>
              <w:jc w:val="center"/>
            </w:pPr>
            <w:r>
              <w:rPr>
                <w:b/>
              </w:rPr>
              <w:t>Comments</w:t>
            </w:r>
          </w:p>
        </w:tc>
      </w:tr>
      <w:tr w:rsidR="002437C5" w14:paraId="492F2A08" w14:textId="77777777" w:rsidTr="00BD1B15">
        <w:trPr>
          <w:trHeight w:val="809"/>
        </w:trPr>
        <w:tc>
          <w:tcPr>
            <w:tcW w:w="827" w:type="dxa"/>
          </w:tcPr>
          <w:p w14:paraId="3365EAA0" w14:textId="08034766" w:rsidR="002437C5" w:rsidRDefault="002437C5" w:rsidP="00BD1B15">
            <w:r>
              <w:t>3</w:t>
            </w:r>
            <w:r>
              <w:t>.1</w:t>
            </w:r>
          </w:p>
        </w:tc>
        <w:tc>
          <w:tcPr>
            <w:tcW w:w="2918" w:type="dxa"/>
          </w:tcPr>
          <w:p w14:paraId="67E6DC1B" w14:textId="77777777" w:rsidR="002437C5" w:rsidRDefault="002437C5" w:rsidP="00BD1B15">
            <w:pPr>
              <w:rPr>
                <w:rtl/>
                <w:lang w:bidi="he-IL"/>
              </w:rPr>
            </w:pPr>
            <w:r>
              <w:t xml:space="preserve">Install </w:t>
            </w:r>
            <w:r w:rsidRPr="00EA1410">
              <w:t>add_sysinternals_to_path</w:t>
            </w:r>
            <w:r>
              <w:t>.bat</w:t>
            </w:r>
          </w:p>
        </w:tc>
        <w:tc>
          <w:tcPr>
            <w:tcW w:w="1882" w:type="dxa"/>
          </w:tcPr>
          <w:p w14:paraId="1E96EBCD" w14:textId="77777777" w:rsidR="002437C5" w:rsidRDefault="002437C5" w:rsidP="00BD1B15">
            <w:r>
              <w:t xml:space="preserve">Click </w:t>
            </w:r>
            <w:r w:rsidRPr="00EA1410">
              <w:t>add_sysinternals</w:t>
            </w:r>
            <w:r>
              <w:t xml:space="preserve"> button</w:t>
            </w:r>
          </w:p>
        </w:tc>
        <w:tc>
          <w:tcPr>
            <w:tcW w:w="1882" w:type="dxa"/>
          </w:tcPr>
          <w:p w14:paraId="1EE0D1D8" w14:textId="77777777" w:rsidR="002437C5" w:rsidRDefault="002437C5" w:rsidP="00BD1B15">
            <w:pPr>
              <w:rPr>
                <w:rtl/>
                <w:lang w:bidi="he-IL"/>
              </w:rPr>
            </w:pPr>
            <w:r w:rsidRPr="00EA1410">
              <w:rPr>
                <w:lang w:bidi="he-IL"/>
              </w:rPr>
              <w:t>Successfully added paths</w:t>
            </w:r>
          </w:p>
        </w:tc>
        <w:tc>
          <w:tcPr>
            <w:tcW w:w="981" w:type="dxa"/>
          </w:tcPr>
          <w:p w14:paraId="31DF120D" w14:textId="77777777" w:rsidR="002437C5" w:rsidRDefault="002437C5" w:rsidP="00BD1B15"/>
        </w:tc>
        <w:tc>
          <w:tcPr>
            <w:tcW w:w="1206" w:type="dxa"/>
          </w:tcPr>
          <w:p w14:paraId="55C45A9B" w14:textId="77777777" w:rsidR="002437C5" w:rsidRDefault="002437C5" w:rsidP="00BD1B15"/>
        </w:tc>
        <w:tc>
          <w:tcPr>
            <w:tcW w:w="236" w:type="dxa"/>
          </w:tcPr>
          <w:p w14:paraId="68D4DD00" w14:textId="77777777" w:rsidR="002437C5" w:rsidRDefault="002437C5" w:rsidP="00BD1B15">
            <w:pPr>
              <w:rPr>
                <w:rtl/>
                <w:lang w:bidi="he-IL"/>
              </w:rPr>
            </w:pPr>
          </w:p>
        </w:tc>
      </w:tr>
      <w:tr w:rsidR="002437C5" w14:paraId="02AA423C" w14:textId="77777777" w:rsidTr="00BD1B15">
        <w:trPr>
          <w:trHeight w:val="809"/>
        </w:trPr>
        <w:tc>
          <w:tcPr>
            <w:tcW w:w="827" w:type="dxa"/>
          </w:tcPr>
          <w:p w14:paraId="316C575D" w14:textId="4952CDDB" w:rsidR="002437C5" w:rsidRDefault="002437C5" w:rsidP="00BD1B15">
            <w:r>
              <w:t>3</w:t>
            </w:r>
            <w:r>
              <w:t>.2</w:t>
            </w:r>
          </w:p>
        </w:tc>
        <w:tc>
          <w:tcPr>
            <w:tcW w:w="2918" w:type="dxa"/>
          </w:tcPr>
          <w:p w14:paraId="24605830" w14:textId="77777777" w:rsidR="002437C5" w:rsidRDefault="002437C5" w:rsidP="00BD1B15">
            <w:r>
              <w:t xml:space="preserve">Install msodbcsql </w:t>
            </w:r>
          </w:p>
        </w:tc>
        <w:tc>
          <w:tcPr>
            <w:tcW w:w="1882" w:type="dxa"/>
          </w:tcPr>
          <w:p w14:paraId="1F23F544" w14:textId="77777777" w:rsidR="002437C5" w:rsidRDefault="002437C5" w:rsidP="00BD1B15">
            <w:r>
              <w:t>Click Install msodbcsql button</w:t>
            </w:r>
          </w:p>
        </w:tc>
        <w:tc>
          <w:tcPr>
            <w:tcW w:w="1882" w:type="dxa"/>
          </w:tcPr>
          <w:p w14:paraId="418504A6" w14:textId="77777777" w:rsidR="002437C5" w:rsidRDefault="002437C5" w:rsidP="00BD1B15">
            <w:r w:rsidRPr="00AC0AF3">
              <w:t>msodbcsql is installed</w:t>
            </w:r>
          </w:p>
        </w:tc>
        <w:tc>
          <w:tcPr>
            <w:tcW w:w="981" w:type="dxa"/>
          </w:tcPr>
          <w:p w14:paraId="27103111" w14:textId="77777777" w:rsidR="002437C5" w:rsidRDefault="002437C5" w:rsidP="00BD1B15">
            <w:pPr>
              <w:rPr>
                <w:lang w:bidi="he-IL"/>
              </w:rPr>
            </w:pPr>
          </w:p>
        </w:tc>
        <w:tc>
          <w:tcPr>
            <w:tcW w:w="1206" w:type="dxa"/>
          </w:tcPr>
          <w:p w14:paraId="33372E12" w14:textId="77777777" w:rsidR="002437C5" w:rsidRDefault="002437C5" w:rsidP="00BD1B15"/>
        </w:tc>
        <w:tc>
          <w:tcPr>
            <w:tcW w:w="236" w:type="dxa"/>
          </w:tcPr>
          <w:p w14:paraId="66EF3AA9" w14:textId="77777777" w:rsidR="002437C5" w:rsidRDefault="002437C5" w:rsidP="00BD1B15"/>
        </w:tc>
      </w:tr>
      <w:tr w:rsidR="002437C5" w14:paraId="466AAEDA" w14:textId="77777777" w:rsidTr="00BD1B15">
        <w:trPr>
          <w:trHeight w:val="809"/>
        </w:trPr>
        <w:tc>
          <w:tcPr>
            <w:tcW w:w="827" w:type="dxa"/>
          </w:tcPr>
          <w:p w14:paraId="58BBAD4B" w14:textId="68FB33FB" w:rsidR="002437C5" w:rsidRDefault="002437C5" w:rsidP="00BD1B15">
            <w:r>
              <w:t>3</w:t>
            </w:r>
            <w:r>
              <w:t>.3</w:t>
            </w:r>
          </w:p>
        </w:tc>
        <w:tc>
          <w:tcPr>
            <w:tcW w:w="2918" w:type="dxa"/>
          </w:tcPr>
          <w:p w14:paraId="32F40A9D" w14:textId="77777777" w:rsidR="002437C5" w:rsidRPr="00AC0AF3" w:rsidRDefault="002437C5" w:rsidP="00BD1B15">
            <w:pPr>
              <w:rPr>
                <w:lang w:val="en-IL"/>
              </w:rPr>
            </w:pPr>
            <w:r>
              <w:t xml:space="preserve">Install </w:t>
            </w:r>
            <w:r w:rsidRPr="00AC0AF3">
              <w:rPr>
                <w:lang w:val="en-IL"/>
              </w:rPr>
              <w:t>MsSqlCmdLnUtils</w:t>
            </w:r>
          </w:p>
          <w:p w14:paraId="5747F6E2" w14:textId="77777777" w:rsidR="002437C5" w:rsidRDefault="002437C5" w:rsidP="00BD1B15"/>
        </w:tc>
        <w:tc>
          <w:tcPr>
            <w:tcW w:w="1882" w:type="dxa"/>
          </w:tcPr>
          <w:p w14:paraId="7ED731BC" w14:textId="77777777" w:rsidR="002437C5" w:rsidRPr="00AC0AF3" w:rsidRDefault="002437C5" w:rsidP="00BD1B15">
            <w:pPr>
              <w:rPr>
                <w:lang w:val="en-IL"/>
              </w:rPr>
            </w:pPr>
            <w:r>
              <w:t xml:space="preserve">Click Install </w:t>
            </w:r>
            <w:r w:rsidRPr="00AC0AF3">
              <w:rPr>
                <w:lang w:val="en-IL"/>
              </w:rPr>
              <w:t>MsSqlCmdLnUtils</w:t>
            </w:r>
          </w:p>
          <w:p w14:paraId="209C003F" w14:textId="77777777" w:rsidR="002437C5" w:rsidRDefault="002437C5" w:rsidP="00BD1B15">
            <w:r>
              <w:t>button</w:t>
            </w:r>
          </w:p>
        </w:tc>
        <w:tc>
          <w:tcPr>
            <w:tcW w:w="1882" w:type="dxa"/>
          </w:tcPr>
          <w:p w14:paraId="1BC2299C" w14:textId="77777777" w:rsidR="002437C5" w:rsidRPr="00AC0AF3" w:rsidRDefault="002437C5" w:rsidP="00BD1B15">
            <w:pPr>
              <w:rPr>
                <w:lang w:val="en-IL"/>
              </w:rPr>
            </w:pPr>
            <w:r w:rsidRPr="00AC0AF3">
              <w:rPr>
                <w:lang w:val="en-IL"/>
              </w:rPr>
              <w:t>MsSqlCmdLnUtils</w:t>
            </w:r>
          </w:p>
          <w:p w14:paraId="02C30C69" w14:textId="77777777" w:rsidR="002437C5" w:rsidRPr="00AC0AF3" w:rsidRDefault="002437C5" w:rsidP="00BD1B15">
            <w:r w:rsidRPr="00AC0AF3">
              <w:t>is installed</w:t>
            </w:r>
          </w:p>
        </w:tc>
        <w:tc>
          <w:tcPr>
            <w:tcW w:w="981" w:type="dxa"/>
          </w:tcPr>
          <w:p w14:paraId="0FBFB73E" w14:textId="77777777" w:rsidR="002437C5" w:rsidRDefault="002437C5" w:rsidP="00BD1B15">
            <w:pPr>
              <w:rPr>
                <w:lang w:bidi="he-IL"/>
              </w:rPr>
            </w:pPr>
          </w:p>
        </w:tc>
        <w:tc>
          <w:tcPr>
            <w:tcW w:w="1206" w:type="dxa"/>
          </w:tcPr>
          <w:p w14:paraId="48E5879D" w14:textId="77777777" w:rsidR="002437C5" w:rsidRDefault="002437C5" w:rsidP="00BD1B15"/>
        </w:tc>
        <w:tc>
          <w:tcPr>
            <w:tcW w:w="236" w:type="dxa"/>
          </w:tcPr>
          <w:p w14:paraId="28906475" w14:textId="77777777" w:rsidR="002437C5" w:rsidRDefault="002437C5" w:rsidP="00BD1B15"/>
        </w:tc>
      </w:tr>
    </w:tbl>
    <w:p w14:paraId="628FDF30" w14:textId="77777777" w:rsidR="002437C5" w:rsidRDefault="002437C5">
      <w:pPr>
        <w:pStyle w:val="Heading1"/>
        <w:rPr>
          <w:rtl/>
          <w:lang w:bidi="he-IL"/>
        </w:rPr>
      </w:pPr>
    </w:p>
    <w:p w14:paraId="6933CCCF" w14:textId="6FC9D266" w:rsidR="00665CEB" w:rsidRDefault="002437C5">
      <w:pPr>
        <w:pStyle w:val="Heading1"/>
      </w:pPr>
      <w:r>
        <w:rPr>
          <w:lang w:bidi="he-IL"/>
        </w:rPr>
        <w:t>4</w:t>
      </w:r>
      <w:r w:rsidR="00E46301">
        <w:t xml:space="preserve">. </w:t>
      </w:r>
      <w:r w:rsidR="00B4373E">
        <w:t>App installation</w:t>
      </w:r>
      <w:r w:rsidR="00D01D8E">
        <w:t xml:space="preserve"> part I</w:t>
      </w:r>
    </w:p>
    <w:p w14:paraId="03450ADA" w14:textId="63190C72" w:rsidR="00665CEB" w:rsidRDefault="00B4373E">
      <w:pPr>
        <w:jc w:val="both"/>
      </w:pPr>
      <w:r w:rsidRPr="00B4373E">
        <w:t>Feasibility check</w:t>
      </w:r>
      <w:r w:rsidR="00D01D8E">
        <w:t>s</w:t>
      </w:r>
      <w:r w:rsidRPr="00B4373E">
        <w:t xml:space="preserve"> before installation</w:t>
      </w:r>
      <w:r>
        <w:t>.</w:t>
      </w:r>
    </w:p>
    <w:tbl>
      <w:tblPr>
        <w:tblStyle w:val="TableGrid"/>
        <w:tblW w:w="0" w:type="auto"/>
        <w:tblLook w:val="04A0" w:firstRow="1" w:lastRow="0" w:firstColumn="1" w:lastColumn="0" w:noHBand="0" w:noVBand="1"/>
      </w:tblPr>
      <w:tblGrid>
        <w:gridCol w:w="1349"/>
        <w:gridCol w:w="2288"/>
        <w:gridCol w:w="1708"/>
        <w:gridCol w:w="1466"/>
        <w:gridCol w:w="1349"/>
        <w:gridCol w:w="1349"/>
        <w:gridCol w:w="1410"/>
      </w:tblGrid>
      <w:tr w:rsidR="00665CEB" w14:paraId="4861A035" w14:textId="77777777" w:rsidTr="00B4373E">
        <w:trPr>
          <w:trHeight w:val="539"/>
        </w:trPr>
        <w:tc>
          <w:tcPr>
            <w:tcW w:w="1349" w:type="dxa"/>
          </w:tcPr>
          <w:p w14:paraId="0ABE0505" w14:textId="77777777" w:rsidR="00665CEB" w:rsidRDefault="00000000">
            <w:pPr>
              <w:jc w:val="center"/>
            </w:pPr>
            <w:r>
              <w:rPr>
                <w:b/>
              </w:rPr>
              <w:t>Test ID</w:t>
            </w:r>
          </w:p>
        </w:tc>
        <w:tc>
          <w:tcPr>
            <w:tcW w:w="2288" w:type="dxa"/>
          </w:tcPr>
          <w:p w14:paraId="36D350A9" w14:textId="77777777" w:rsidR="00665CEB" w:rsidRDefault="00000000">
            <w:pPr>
              <w:jc w:val="center"/>
            </w:pPr>
            <w:r>
              <w:rPr>
                <w:b/>
              </w:rPr>
              <w:t>Test Name/Description</w:t>
            </w:r>
          </w:p>
        </w:tc>
        <w:tc>
          <w:tcPr>
            <w:tcW w:w="1708" w:type="dxa"/>
          </w:tcPr>
          <w:p w14:paraId="63CA2492" w14:textId="77777777" w:rsidR="00665CEB" w:rsidRDefault="00000000">
            <w:pPr>
              <w:jc w:val="center"/>
            </w:pPr>
            <w:r>
              <w:rPr>
                <w:b/>
              </w:rPr>
              <w:t>Steps to Execute</w:t>
            </w:r>
          </w:p>
        </w:tc>
        <w:tc>
          <w:tcPr>
            <w:tcW w:w="1466" w:type="dxa"/>
          </w:tcPr>
          <w:p w14:paraId="5CE9E701" w14:textId="77777777" w:rsidR="00665CEB" w:rsidRDefault="00000000">
            <w:pPr>
              <w:jc w:val="center"/>
            </w:pPr>
            <w:r>
              <w:rPr>
                <w:b/>
              </w:rPr>
              <w:t>Expected Result</w:t>
            </w:r>
          </w:p>
        </w:tc>
        <w:tc>
          <w:tcPr>
            <w:tcW w:w="1349" w:type="dxa"/>
          </w:tcPr>
          <w:p w14:paraId="144FF5C5" w14:textId="77777777" w:rsidR="00665CEB" w:rsidRDefault="00000000">
            <w:pPr>
              <w:jc w:val="center"/>
            </w:pPr>
            <w:r>
              <w:rPr>
                <w:b/>
              </w:rPr>
              <w:t>Actual Result</w:t>
            </w:r>
          </w:p>
        </w:tc>
        <w:tc>
          <w:tcPr>
            <w:tcW w:w="1349" w:type="dxa"/>
          </w:tcPr>
          <w:p w14:paraId="5A944954" w14:textId="77777777" w:rsidR="00665CEB" w:rsidRDefault="00000000">
            <w:pPr>
              <w:jc w:val="center"/>
            </w:pPr>
            <w:r>
              <w:rPr>
                <w:b/>
              </w:rPr>
              <w:t>Pass/Fail</w:t>
            </w:r>
          </w:p>
        </w:tc>
        <w:tc>
          <w:tcPr>
            <w:tcW w:w="1410" w:type="dxa"/>
          </w:tcPr>
          <w:p w14:paraId="05CDEF4A" w14:textId="77777777" w:rsidR="00665CEB" w:rsidRDefault="00000000">
            <w:pPr>
              <w:jc w:val="center"/>
            </w:pPr>
            <w:r>
              <w:rPr>
                <w:b/>
              </w:rPr>
              <w:t>Comments</w:t>
            </w:r>
          </w:p>
        </w:tc>
      </w:tr>
      <w:tr w:rsidR="00665CEB" w14:paraId="73B1DDEC" w14:textId="77777777" w:rsidTr="00B4373E">
        <w:trPr>
          <w:trHeight w:val="809"/>
        </w:trPr>
        <w:tc>
          <w:tcPr>
            <w:tcW w:w="1349" w:type="dxa"/>
          </w:tcPr>
          <w:p w14:paraId="644BDF2D" w14:textId="16F5E7DE" w:rsidR="00665CEB" w:rsidRDefault="002437C5">
            <w:r>
              <w:t>4</w:t>
            </w:r>
            <w:r w:rsidR="00E46301">
              <w:t>.1</w:t>
            </w:r>
          </w:p>
        </w:tc>
        <w:tc>
          <w:tcPr>
            <w:tcW w:w="2288" w:type="dxa"/>
          </w:tcPr>
          <w:p w14:paraId="4DBDBDF4" w14:textId="1797562A" w:rsidR="00665CEB" w:rsidRDefault="00B4373E">
            <w:pPr>
              <w:rPr>
                <w:rtl/>
                <w:lang w:bidi="he-IL"/>
              </w:rPr>
            </w:pPr>
            <w:r>
              <w:t>Communication</w:t>
            </w:r>
            <w:r>
              <w:rPr>
                <w:rtl/>
                <w:lang w:bidi="he-IL"/>
              </w:rPr>
              <w:br/>
            </w:r>
            <w:r>
              <w:t xml:space="preserve">test </w:t>
            </w:r>
          </w:p>
        </w:tc>
        <w:tc>
          <w:tcPr>
            <w:tcW w:w="1708" w:type="dxa"/>
          </w:tcPr>
          <w:p w14:paraId="032D161B" w14:textId="4D8C5A4A" w:rsidR="00665CEB" w:rsidRDefault="00AA3CBF">
            <w:r>
              <w:t xml:space="preserve">Click </w:t>
            </w:r>
            <w:r w:rsidR="00B4373E">
              <w:t>Communication</w:t>
            </w:r>
            <w:r w:rsidR="00B4373E">
              <w:br/>
              <w:t>button</w:t>
            </w:r>
          </w:p>
        </w:tc>
        <w:tc>
          <w:tcPr>
            <w:tcW w:w="1466" w:type="dxa"/>
          </w:tcPr>
          <w:p w14:paraId="73B5C2D4" w14:textId="6202C35F" w:rsidR="00665CEB" w:rsidRDefault="00B4373E">
            <w:r w:rsidRPr="00B4373E">
              <w:t>Green indicator</w:t>
            </w:r>
          </w:p>
        </w:tc>
        <w:tc>
          <w:tcPr>
            <w:tcW w:w="1349" w:type="dxa"/>
          </w:tcPr>
          <w:p w14:paraId="1F0021A0" w14:textId="1F0DF78B" w:rsidR="00665CEB" w:rsidRDefault="00665CEB"/>
        </w:tc>
        <w:tc>
          <w:tcPr>
            <w:tcW w:w="1349" w:type="dxa"/>
          </w:tcPr>
          <w:p w14:paraId="6316C32D" w14:textId="75DE55C7" w:rsidR="00665CEB" w:rsidRDefault="00665CEB"/>
        </w:tc>
        <w:tc>
          <w:tcPr>
            <w:tcW w:w="1410" w:type="dxa"/>
          </w:tcPr>
          <w:p w14:paraId="7B4A7D32" w14:textId="6D8D9BAA" w:rsidR="00665CEB" w:rsidRDefault="00665CEB"/>
        </w:tc>
      </w:tr>
      <w:tr w:rsidR="00B4373E" w14:paraId="698A394B" w14:textId="77777777" w:rsidTr="00B4373E">
        <w:trPr>
          <w:trHeight w:val="809"/>
        </w:trPr>
        <w:tc>
          <w:tcPr>
            <w:tcW w:w="1349" w:type="dxa"/>
          </w:tcPr>
          <w:p w14:paraId="099BA332" w14:textId="39E72C26" w:rsidR="00B4373E" w:rsidRDefault="002437C5" w:rsidP="00B4373E">
            <w:r>
              <w:t>4</w:t>
            </w:r>
            <w:r w:rsidR="00B4373E">
              <w:t>.2</w:t>
            </w:r>
          </w:p>
        </w:tc>
        <w:tc>
          <w:tcPr>
            <w:tcW w:w="2288" w:type="dxa"/>
          </w:tcPr>
          <w:p w14:paraId="32D05D67" w14:textId="0F63C706" w:rsidR="00B4373E" w:rsidRDefault="00B4373E" w:rsidP="00B4373E">
            <w:r>
              <w:t xml:space="preserve">Permission test </w:t>
            </w:r>
          </w:p>
        </w:tc>
        <w:tc>
          <w:tcPr>
            <w:tcW w:w="1708" w:type="dxa"/>
          </w:tcPr>
          <w:p w14:paraId="7E9C00A5" w14:textId="1C709A1C" w:rsidR="00B4373E" w:rsidRDefault="00AA3CBF" w:rsidP="00B4373E">
            <w:r>
              <w:t xml:space="preserve">Click </w:t>
            </w:r>
            <w:r w:rsidR="00B4373E">
              <w:t>Permission button</w:t>
            </w:r>
          </w:p>
        </w:tc>
        <w:tc>
          <w:tcPr>
            <w:tcW w:w="1466" w:type="dxa"/>
          </w:tcPr>
          <w:p w14:paraId="41D1BE0A" w14:textId="735EC5D4" w:rsidR="00B4373E" w:rsidRDefault="00B4373E" w:rsidP="00B4373E">
            <w:r w:rsidRPr="00B4373E">
              <w:t>Green indicator</w:t>
            </w:r>
          </w:p>
        </w:tc>
        <w:tc>
          <w:tcPr>
            <w:tcW w:w="1349" w:type="dxa"/>
          </w:tcPr>
          <w:p w14:paraId="26746877" w14:textId="62E7954D" w:rsidR="00B4373E" w:rsidRDefault="00B4373E" w:rsidP="00B4373E"/>
        </w:tc>
        <w:tc>
          <w:tcPr>
            <w:tcW w:w="1349" w:type="dxa"/>
          </w:tcPr>
          <w:p w14:paraId="5AD8671C" w14:textId="6C99CA02" w:rsidR="00B4373E" w:rsidRDefault="00B4373E" w:rsidP="00B4373E"/>
        </w:tc>
        <w:tc>
          <w:tcPr>
            <w:tcW w:w="1410" w:type="dxa"/>
          </w:tcPr>
          <w:p w14:paraId="3AF87AC2" w14:textId="43C0D5EB" w:rsidR="00B4373E" w:rsidRDefault="00B4373E" w:rsidP="00B4373E"/>
        </w:tc>
      </w:tr>
      <w:tr w:rsidR="007C2B96" w14:paraId="3F63C177" w14:textId="77777777" w:rsidTr="00B4373E">
        <w:trPr>
          <w:trHeight w:val="809"/>
        </w:trPr>
        <w:tc>
          <w:tcPr>
            <w:tcW w:w="1349" w:type="dxa"/>
          </w:tcPr>
          <w:p w14:paraId="2D814A80" w14:textId="28C947DF" w:rsidR="007C2B96" w:rsidRDefault="002437C5" w:rsidP="007C2B96">
            <w:pPr>
              <w:rPr>
                <w:lang w:bidi="he-IL"/>
              </w:rPr>
            </w:pPr>
            <w:r>
              <w:t>4</w:t>
            </w:r>
            <w:r w:rsidR="007C2B96">
              <w:t>.3</w:t>
            </w:r>
          </w:p>
        </w:tc>
        <w:tc>
          <w:tcPr>
            <w:tcW w:w="2288" w:type="dxa"/>
          </w:tcPr>
          <w:p w14:paraId="5413CE9D" w14:textId="71171B70" w:rsidR="007C2B96" w:rsidRDefault="007C2B96" w:rsidP="007C2B96">
            <w:r>
              <w:t xml:space="preserve">Disk volume test </w:t>
            </w:r>
          </w:p>
        </w:tc>
        <w:tc>
          <w:tcPr>
            <w:tcW w:w="1708" w:type="dxa"/>
          </w:tcPr>
          <w:p w14:paraId="16EA4D21" w14:textId="26D4D3C1" w:rsidR="007C2B96" w:rsidRDefault="00AA3CBF" w:rsidP="007C2B96">
            <w:r>
              <w:t xml:space="preserve">Click </w:t>
            </w:r>
            <w:r w:rsidR="007C2B96">
              <w:t>Disk volume button</w:t>
            </w:r>
          </w:p>
        </w:tc>
        <w:tc>
          <w:tcPr>
            <w:tcW w:w="1466" w:type="dxa"/>
          </w:tcPr>
          <w:p w14:paraId="359DBAA3" w14:textId="1AC49DD0" w:rsidR="007C2B96" w:rsidRPr="00B4373E" w:rsidRDefault="007C2B96" w:rsidP="007C2B96">
            <w:r w:rsidRPr="00B4373E">
              <w:t>Green indicator</w:t>
            </w:r>
          </w:p>
        </w:tc>
        <w:tc>
          <w:tcPr>
            <w:tcW w:w="1349" w:type="dxa"/>
          </w:tcPr>
          <w:p w14:paraId="7F0DDC46" w14:textId="77777777" w:rsidR="007C2B96" w:rsidRDefault="007C2B96" w:rsidP="007C2B96"/>
        </w:tc>
        <w:tc>
          <w:tcPr>
            <w:tcW w:w="1349" w:type="dxa"/>
          </w:tcPr>
          <w:p w14:paraId="51C85A32" w14:textId="77777777" w:rsidR="007C2B96" w:rsidRDefault="007C2B96" w:rsidP="007C2B96"/>
        </w:tc>
        <w:tc>
          <w:tcPr>
            <w:tcW w:w="1410" w:type="dxa"/>
          </w:tcPr>
          <w:p w14:paraId="0E39183E" w14:textId="77777777" w:rsidR="007C2B96" w:rsidRDefault="007C2B96" w:rsidP="007C2B96"/>
        </w:tc>
      </w:tr>
      <w:tr w:rsidR="007C2B96" w14:paraId="5CFD2940" w14:textId="77777777" w:rsidTr="00B4373E">
        <w:trPr>
          <w:trHeight w:val="809"/>
        </w:trPr>
        <w:tc>
          <w:tcPr>
            <w:tcW w:w="1349" w:type="dxa"/>
          </w:tcPr>
          <w:p w14:paraId="1DDDB955" w14:textId="700C80F0" w:rsidR="007C2B96" w:rsidRDefault="002437C5" w:rsidP="007C2B96">
            <w:r>
              <w:t>4</w:t>
            </w:r>
            <w:r w:rsidR="007C2B96">
              <w:t>.4</w:t>
            </w:r>
          </w:p>
        </w:tc>
        <w:tc>
          <w:tcPr>
            <w:tcW w:w="2288" w:type="dxa"/>
          </w:tcPr>
          <w:p w14:paraId="5E1BAABF" w14:textId="12A5E18C" w:rsidR="007C2B96" w:rsidRDefault="007C2B96" w:rsidP="007C2B96">
            <w:r>
              <w:t xml:space="preserve">Get version test </w:t>
            </w:r>
          </w:p>
        </w:tc>
        <w:tc>
          <w:tcPr>
            <w:tcW w:w="1708" w:type="dxa"/>
          </w:tcPr>
          <w:p w14:paraId="66725C6B" w14:textId="4DCC53B3" w:rsidR="007C2B96" w:rsidRDefault="00AA3CBF" w:rsidP="007C2B96">
            <w:r>
              <w:t xml:space="preserve">Click </w:t>
            </w:r>
            <w:r w:rsidR="007C2B96">
              <w:t>Get version button</w:t>
            </w:r>
          </w:p>
        </w:tc>
        <w:tc>
          <w:tcPr>
            <w:tcW w:w="1466" w:type="dxa"/>
          </w:tcPr>
          <w:p w14:paraId="4C505873" w14:textId="7CE72D59" w:rsidR="007C2B96" w:rsidRPr="00B4373E" w:rsidRDefault="007C2B96" w:rsidP="007C2B96">
            <w:r w:rsidRPr="00B4373E">
              <w:t>Green indicator</w:t>
            </w:r>
            <w:r w:rsidR="002437C5">
              <w:t xml:space="preserve"> with current version</w:t>
            </w:r>
          </w:p>
        </w:tc>
        <w:tc>
          <w:tcPr>
            <w:tcW w:w="1349" w:type="dxa"/>
          </w:tcPr>
          <w:p w14:paraId="415E1CFA" w14:textId="77777777" w:rsidR="007C2B96" w:rsidRDefault="007C2B96" w:rsidP="007C2B96"/>
        </w:tc>
        <w:tc>
          <w:tcPr>
            <w:tcW w:w="1349" w:type="dxa"/>
          </w:tcPr>
          <w:p w14:paraId="528A7D8F" w14:textId="77777777" w:rsidR="007C2B96" w:rsidRDefault="007C2B96" w:rsidP="007C2B96"/>
        </w:tc>
        <w:tc>
          <w:tcPr>
            <w:tcW w:w="1410" w:type="dxa"/>
          </w:tcPr>
          <w:p w14:paraId="25FFAF84" w14:textId="77777777" w:rsidR="007C2B96" w:rsidRDefault="007C2B96" w:rsidP="007C2B96"/>
        </w:tc>
      </w:tr>
    </w:tbl>
    <w:p w14:paraId="76C4E3C2" w14:textId="77777777" w:rsidR="00665CEB" w:rsidRDefault="00665CEB"/>
    <w:p w14:paraId="6432B254" w14:textId="6A8FF059" w:rsidR="00D01D8E" w:rsidRDefault="002437C5" w:rsidP="00D01D8E">
      <w:pPr>
        <w:pStyle w:val="Heading1"/>
        <w:rPr>
          <w:rtl/>
          <w:lang w:bidi="he-IL"/>
        </w:rPr>
      </w:pPr>
      <w:r>
        <w:t>5</w:t>
      </w:r>
      <w:r w:rsidR="00D01D8E">
        <w:t>. App installation part II</w:t>
      </w:r>
    </w:p>
    <w:p w14:paraId="07F02D8A" w14:textId="344E9F40" w:rsidR="00D01D8E" w:rsidRDefault="00D01D8E" w:rsidP="00D01D8E">
      <w:pPr>
        <w:jc w:val="both"/>
        <w:rPr>
          <w:lang w:bidi="he-IL"/>
        </w:rPr>
      </w:pPr>
      <w:r w:rsidRPr="00D01D8E">
        <w:t>Installing an operational applicatio</w:t>
      </w:r>
      <w:r>
        <w:t>n.</w:t>
      </w:r>
    </w:p>
    <w:tbl>
      <w:tblPr>
        <w:tblStyle w:val="TableGrid"/>
        <w:tblW w:w="0" w:type="auto"/>
        <w:tblLook w:val="04A0" w:firstRow="1" w:lastRow="0" w:firstColumn="1" w:lastColumn="0" w:noHBand="0" w:noVBand="1"/>
      </w:tblPr>
      <w:tblGrid>
        <w:gridCol w:w="1349"/>
        <w:gridCol w:w="2288"/>
        <w:gridCol w:w="1708"/>
        <w:gridCol w:w="1466"/>
        <w:gridCol w:w="1349"/>
        <w:gridCol w:w="1349"/>
        <w:gridCol w:w="1410"/>
      </w:tblGrid>
      <w:tr w:rsidR="00D01D8E" w14:paraId="0DD3CBC6" w14:textId="77777777" w:rsidTr="00633E48">
        <w:trPr>
          <w:trHeight w:val="539"/>
        </w:trPr>
        <w:tc>
          <w:tcPr>
            <w:tcW w:w="1349" w:type="dxa"/>
          </w:tcPr>
          <w:p w14:paraId="240FC5A0" w14:textId="77777777" w:rsidR="00D01D8E" w:rsidRDefault="00D01D8E" w:rsidP="00633E48">
            <w:pPr>
              <w:jc w:val="center"/>
            </w:pPr>
            <w:r>
              <w:rPr>
                <w:b/>
              </w:rPr>
              <w:t>Test ID</w:t>
            </w:r>
          </w:p>
        </w:tc>
        <w:tc>
          <w:tcPr>
            <w:tcW w:w="2288" w:type="dxa"/>
          </w:tcPr>
          <w:p w14:paraId="0C1D5156" w14:textId="77777777" w:rsidR="00D01D8E" w:rsidRDefault="00D01D8E" w:rsidP="00633E48">
            <w:pPr>
              <w:jc w:val="center"/>
            </w:pPr>
            <w:r>
              <w:rPr>
                <w:b/>
              </w:rPr>
              <w:t>Test Name/Description</w:t>
            </w:r>
          </w:p>
        </w:tc>
        <w:tc>
          <w:tcPr>
            <w:tcW w:w="1708" w:type="dxa"/>
          </w:tcPr>
          <w:p w14:paraId="5BC60B49" w14:textId="77777777" w:rsidR="00D01D8E" w:rsidRDefault="00D01D8E" w:rsidP="00633E48">
            <w:pPr>
              <w:jc w:val="center"/>
            </w:pPr>
            <w:r>
              <w:rPr>
                <w:b/>
              </w:rPr>
              <w:t>Steps to Execute</w:t>
            </w:r>
          </w:p>
        </w:tc>
        <w:tc>
          <w:tcPr>
            <w:tcW w:w="1466" w:type="dxa"/>
          </w:tcPr>
          <w:p w14:paraId="57ABCE74" w14:textId="77777777" w:rsidR="00D01D8E" w:rsidRDefault="00D01D8E" w:rsidP="00633E48">
            <w:pPr>
              <w:jc w:val="center"/>
            </w:pPr>
            <w:r>
              <w:rPr>
                <w:b/>
              </w:rPr>
              <w:t>Expected Result</w:t>
            </w:r>
          </w:p>
        </w:tc>
        <w:tc>
          <w:tcPr>
            <w:tcW w:w="1349" w:type="dxa"/>
          </w:tcPr>
          <w:p w14:paraId="751C174C" w14:textId="77777777" w:rsidR="00D01D8E" w:rsidRDefault="00D01D8E" w:rsidP="00633E48">
            <w:pPr>
              <w:jc w:val="center"/>
            </w:pPr>
            <w:r>
              <w:rPr>
                <w:b/>
              </w:rPr>
              <w:t>Actual Result</w:t>
            </w:r>
          </w:p>
        </w:tc>
        <w:tc>
          <w:tcPr>
            <w:tcW w:w="1349" w:type="dxa"/>
          </w:tcPr>
          <w:p w14:paraId="51B6B2AC" w14:textId="77777777" w:rsidR="00D01D8E" w:rsidRDefault="00D01D8E" w:rsidP="00633E48">
            <w:pPr>
              <w:jc w:val="center"/>
            </w:pPr>
            <w:r>
              <w:rPr>
                <w:b/>
              </w:rPr>
              <w:t>Pass/Fail</w:t>
            </w:r>
          </w:p>
        </w:tc>
        <w:tc>
          <w:tcPr>
            <w:tcW w:w="1410" w:type="dxa"/>
          </w:tcPr>
          <w:p w14:paraId="68F15842" w14:textId="77777777" w:rsidR="00D01D8E" w:rsidRDefault="00D01D8E" w:rsidP="00633E48">
            <w:pPr>
              <w:jc w:val="center"/>
            </w:pPr>
            <w:r>
              <w:rPr>
                <w:b/>
              </w:rPr>
              <w:t>Comments</w:t>
            </w:r>
          </w:p>
        </w:tc>
      </w:tr>
      <w:tr w:rsidR="00D01D8E" w14:paraId="32819F34" w14:textId="77777777" w:rsidTr="00633E48">
        <w:trPr>
          <w:trHeight w:val="809"/>
        </w:trPr>
        <w:tc>
          <w:tcPr>
            <w:tcW w:w="1349" w:type="dxa"/>
          </w:tcPr>
          <w:p w14:paraId="113D1EB5" w14:textId="2F046DCF" w:rsidR="00D01D8E" w:rsidRDefault="002437C5" w:rsidP="00633E48">
            <w:r>
              <w:t>5</w:t>
            </w:r>
            <w:r w:rsidR="00D01D8E">
              <w:t>.1</w:t>
            </w:r>
          </w:p>
        </w:tc>
        <w:tc>
          <w:tcPr>
            <w:tcW w:w="2288" w:type="dxa"/>
          </w:tcPr>
          <w:p w14:paraId="70CFCCEF" w14:textId="16BC77BE" w:rsidR="00D01D8E" w:rsidRDefault="00D01D8E" w:rsidP="00633E48">
            <w:pPr>
              <w:rPr>
                <w:rtl/>
                <w:lang w:bidi="he-IL"/>
              </w:rPr>
            </w:pPr>
            <w:r>
              <w:t xml:space="preserve">Install App </w:t>
            </w:r>
          </w:p>
        </w:tc>
        <w:tc>
          <w:tcPr>
            <w:tcW w:w="1708" w:type="dxa"/>
          </w:tcPr>
          <w:p w14:paraId="6EF5DC17" w14:textId="41008F75" w:rsidR="00D01D8E" w:rsidRDefault="00AA3CBF" w:rsidP="00633E48">
            <w:r>
              <w:t xml:space="preserve">Click </w:t>
            </w:r>
            <w:r w:rsidR="00D01D8E">
              <w:t>Install App</w:t>
            </w:r>
            <w:r>
              <w:t xml:space="preserve"> </w:t>
            </w:r>
            <w:r w:rsidR="00D01D8E">
              <w:t xml:space="preserve">button </w:t>
            </w:r>
          </w:p>
        </w:tc>
        <w:tc>
          <w:tcPr>
            <w:tcW w:w="1466" w:type="dxa"/>
          </w:tcPr>
          <w:p w14:paraId="69095484" w14:textId="4B88FB23" w:rsidR="00D01D8E" w:rsidRDefault="00D01D8E" w:rsidP="00633E48">
            <w:r w:rsidRPr="00D01D8E">
              <w:t>Success pop-up</w:t>
            </w:r>
          </w:p>
        </w:tc>
        <w:tc>
          <w:tcPr>
            <w:tcW w:w="1349" w:type="dxa"/>
          </w:tcPr>
          <w:p w14:paraId="25FC3707" w14:textId="77777777" w:rsidR="00D01D8E" w:rsidRDefault="00D01D8E" w:rsidP="00633E48"/>
        </w:tc>
        <w:tc>
          <w:tcPr>
            <w:tcW w:w="1349" w:type="dxa"/>
          </w:tcPr>
          <w:p w14:paraId="57D7D0AC" w14:textId="77777777" w:rsidR="00D01D8E" w:rsidRDefault="00D01D8E" w:rsidP="00633E48"/>
        </w:tc>
        <w:tc>
          <w:tcPr>
            <w:tcW w:w="1410" w:type="dxa"/>
          </w:tcPr>
          <w:p w14:paraId="0D6D3B1E" w14:textId="77777777" w:rsidR="00D01D8E" w:rsidRDefault="00D01D8E" w:rsidP="00633E48"/>
        </w:tc>
      </w:tr>
      <w:tr w:rsidR="00D01D8E" w14:paraId="10351109" w14:textId="77777777" w:rsidTr="00633E48">
        <w:trPr>
          <w:trHeight w:val="809"/>
        </w:trPr>
        <w:tc>
          <w:tcPr>
            <w:tcW w:w="1349" w:type="dxa"/>
          </w:tcPr>
          <w:p w14:paraId="31C5554C" w14:textId="7E27D385" w:rsidR="00D01D8E" w:rsidRDefault="002437C5" w:rsidP="00633E48">
            <w:r>
              <w:t>5</w:t>
            </w:r>
            <w:r w:rsidR="00D01D8E">
              <w:t>.2</w:t>
            </w:r>
          </w:p>
        </w:tc>
        <w:tc>
          <w:tcPr>
            <w:tcW w:w="2288" w:type="dxa"/>
          </w:tcPr>
          <w:p w14:paraId="7A66226B" w14:textId="68488B24" w:rsidR="00D01D8E" w:rsidRDefault="00D01D8E" w:rsidP="00633E48">
            <w:r>
              <w:t>Progress bar</w:t>
            </w:r>
          </w:p>
        </w:tc>
        <w:tc>
          <w:tcPr>
            <w:tcW w:w="1708" w:type="dxa"/>
          </w:tcPr>
          <w:p w14:paraId="3B434C98" w14:textId="04A3F973" w:rsidR="00D01D8E" w:rsidRDefault="00D01D8E" w:rsidP="00633E48">
            <w:r w:rsidRPr="00AA6687">
              <w:t>Visual</w:t>
            </w:r>
            <w:r>
              <w:t xml:space="preserve"> check</w:t>
            </w:r>
          </w:p>
        </w:tc>
        <w:tc>
          <w:tcPr>
            <w:tcW w:w="1466" w:type="dxa"/>
          </w:tcPr>
          <w:p w14:paraId="1FDE4873" w14:textId="6C75AFB0" w:rsidR="00D01D8E" w:rsidRDefault="00D01D8E" w:rsidP="00633E48">
            <w:r w:rsidRPr="00B4373E">
              <w:t xml:space="preserve">Green </w:t>
            </w:r>
            <w:r>
              <w:t xml:space="preserve">line </w:t>
            </w:r>
            <w:r w:rsidR="00C07CFB">
              <w:t>until</w:t>
            </w:r>
            <w:r>
              <w:t xml:space="preserve"> 100%</w:t>
            </w:r>
          </w:p>
        </w:tc>
        <w:tc>
          <w:tcPr>
            <w:tcW w:w="1349" w:type="dxa"/>
          </w:tcPr>
          <w:p w14:paraId="2D8E2677" w14:textId="77777777" w:rsidR="00D01D8E" w:rsidRDefault="00D01D8E" w:rsidP="00633E48"/>
        </w:tc>
        <w:tc>
          <w:tcPr>
            <w:tcW w:w="1349" w:type="dxa"/>
          </w:tcPr>
          <w:p w14:paraId="41667008" w14:textId="77777777" w:rsidR="00D01D8E" w:rsidRDefault="00D01D8E" w:rsidP="00633E48"/>
        </w:tc>
        <w:tc>
          <w:tcPr>
            <w:tcW w:w="1410" w:type="dxa"/>
          </w:tcPr>
          <w:p w14:paraId="11E4C3B7" w14:textId="77777777" w:rsidR="00D01D8E" w:rsidRDefault="00D01D8E" w:rsidP="00633E48"/>
        </w:tc>
      </w:tr>
      <w:tr w:rsidR="002437C5" w14:paraId="1E99960B" w14:textId="77777777" w:rsidTr="00633E48">
        <w:trPr>
          <w:trHeight w:val="809"/>
        </w:trPr>
        <w:tc>
          <w:tcPr>
            <w:tcW w:w="1349" w:type="dxa"/>
          </w:tcPr>
          <w:p w14:paraId="2F834850" w14:textId="6FC429BF" w:rsidR="002437C5" w:rsidRDefault="002437C5" w:rsidP="002437C5">
            <w:r>
              <w:lastRenderedPageBreak/>
              <w:t>5.</w:t>
            </w:r>
            <w:r>
              <w:t>3</w:t>
            </w:r>
          </w:p>
        </w:tc>
        <w:tc>
          <w:tcPr>
            <w:tcW w:w="2288" w:type="dxa"/>
          </w:tcPr>
          <w:p w14:paraId="5A79E74C" w14:textId="61FAE09B" w:rsidR="002437C5" w:rsidRDefault="002437C5" w:rsidP="002437C5">
            <w:r>
              <w:t>Get Version</w:t>
            </w:r>
          </w:p>
        </w:tc>
        <w:tc>
          <w:tcPr>
            <w:tcW w:w="1708" w:type="dxa"/>
          </w:tcPr>
          <w:p w14:paraId="11AB3E55" w14:textId="6CAD702E" w:rsidR="002437C5" w:rsidRPr="00AA6687" w:rsidRDefault="002437C5" w:rsidP="002437C5">
            <w:r>
              <w:t>Click Get version button</w:t>
            </w:r>
          </w:p>
        </w:tc>
        <w:tc>
          <w:tcPr>
            <w:tcW w:w="1466" w:type="dxa"/>
          </w:tcPr>
          <w:p w14:paraId="7182EFAF" w14:textId="7F524152" w:rsidR="002437C5" w:rsidRPr="00B4373E" w:rsidRDefault="002437C5" w:rsidP="002437C5">
            <w:r w:rsidRPr="00B4373E">
              <w:t>Green indicator</w:t>
            </w:r>
            <w:r>
              <w:t xml:space="preserve"> with </w:t>
            </w:r>
            <w:r>
              <w:t xml:space="preserve">new </w:t>
            </w:r>
            <w:r>
              <w:t>version</w:t>
            </w:r>
          </w:p>
        </w:tc>
        <w:tc>
          <w:tcPr>
            <w:tcW w:w="1349" w:type="dxa"/>
          </w:tcPr>
          <w:p w14:paraId="4731FE3E" w14:textId="77777777" w:rsidR="002437C5" w:rsidRDefault="002437C5" w:rsidP="002437C5"/>
        </w:tc>
        <w:tc>
          <w:tcPr>
            <w:tcW w:w="1349" w:type="dxa"/>
          </w:tcPr>
          <w:p w14:paraId="63F35921" w14:textId="77777777" w:rsidR="002437C5" w:rsidRDefault="002437C5" w:rsidP="002437C5"/>
        </w:tc>
        <w:tc>
          <w:tcPr>
            <w:tcW w:w="1410" w:type="dxa"/>
          </w:tcPr>
          <w:p w14:paraId="09AF2135" w14:textId="77777777" w:rsidR="002437C5" w:rsidRDefault="002437C5" w:rsidP="002437C5"/>
        </w:tc>
      </w:tr>
    </w:tbl>
    <w:p w14:paraId="762E7613" w14:textId="77777777" w:rsidR="00AC0AF3" w:rsidRDefault="00AC0AF3"/>
    <w:p w14:paraId="144DC2F5" w14:textId="4D9036DC" w:rsidR="00AC0AF3" w:rsidRDefault="00FD7B5B" w:rsidP="00AC0AF3">
      <w:pPr>
        <w:pStyle w:val="Heading1"/>
        <w:rPr>
          <w:lang w:bidi="he-IL"/>
        </w:rPr>
      </w:pPr>
      <w:r>
        <w:t>6</w:t>
      </w:r>
      <w:r w:rsidR="00AC0AF3">
        <w:t xml:space="preserve">. </w:t>
      </w:r>
      <w:r w:rsidR="00AC0AF3" w:rsidRPr="0050250C">
        <w:t>Database deployment</w:t>
      </w:r>
      <w:r w:rsidR="00AC0AF3">
        <w:t xml:space="preserve"> - Operational</w:t>
      </w:r>
    </w:p>
    <w:p w14:paraId="063CDC9E" w14:textId="1E01EE7E" w:rsidR="00AC0AF3" w:rsidRDefault="00F7501B" w:rsidP="00AC0AF3">
      <w:pPr>
        <w:jc w:val="both"/>
      </w:pPr>
      <w:r w:rsidRPr="00F7501B">
        <w:t>Database deployment in Operational mode</w:t>
      </w:r>
    </w:p>
    <w:p w14:paraId="7F5BAB9A" w14:textId="44361979" w:rsidR="00C07CFB" w:rsidRDefault="00C07CFB" w:rsidP="00AC0AF3">
      <w:pPr>
        <w:jc w:val="both"/>
        <w:rPr>
          <w:lang w:bidi="he-IL"/>
        </w:rPr>
      </w:pPr>
      <w:r w:rsidRPr="00C07CFB">
        <w:rPr>
          <w:b/>
          <w:bCs/>
          <w:lang w:bidi="he-IL"/>
        </w:rPr>
        <w:t>Remote server:</w:t>
      </w:r>
      <w:r>
        <w:rPr>
          <w:lang w:bidi="he-IL"/>
        </w:rPr>
        <w:t xml:space="preserve"> DB01</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AC0AF3" w14:paraId="10C6FD16" w14:textId="77777777" w:rsidTr="00E608F0">
        <w:trPr>
          <w:trHeight w:val="539"/>
        </w:trPr>
        <w:tc>
          <w:tcPr>
            <w:tcW w:w="834" w:type="dxa"/>
          </w:tcPr>
          <w:p w14:paraId="67E841EF" w14:textId="77777777" w:rsidR="00AC0AF3" w:rsidRDefault="00AC0AF3" w:rsidP="00633E48">
            <w:pPr>
              <w:jc w:val="center"/>
            </w:pPr>
            <w:r>
              <w:rPr>
                <w:b/>
              </w:rPr>
              <w:t>Test ID</w:t>
            </w:r>
          </w:p>
        </w:tc>
        <w:tc>
          <w:tcPr>
            <w:tcW w:w="2438" w:type="dxa"/>
          </w:tcPr>
          <w:p w14:paraId="543651ED" w14:textId="77777777" w:rsidR="00AC0AF3" w:rsidRDefault="00AC0AF3" w:rsidP="00633E48">
            <w:pPr>
              <w:jc w:val="center"/>
            </w:pPr>
            <w:r>
              <w:rPr>
                <w:b/>
              </w:rPr>
              <w:t>Test Name/Description</w:t>
            </w:r>
          </w:p>
        </w:tc>
        <w:tc>
          <w:tcPr>
            <w:tcW w:w="1798" w:type="dxa"/>
          </w:tcPr>
          <w:p w14:paraId="42F1E4B6" w14:textId="77777777" w:rsidR="00AC0AF3" w:rsidRDefault="00AC0AF3" w:rsidP="00633E48">
            <w:pPr>
              <w:jc w:val="center"/>
            </w:pPr>
            <w:r>
              <w:rPr>
                <w:b/>
              </w:rPr>
              <w:t>Steps to Execute</w:t>
            </w:r>
          </w:p>
        </w:tc>
        <w:tc>
          <w:tcPr>
            <w:tcW w:w="1791" w:type="dxa"/>
          </w:tcPr>
          <w:p w14:paraId="54DFFE5F" w14:textId="77777777" w:rsidR="00AC0AF3" w:rsidRDefault="00AC0AF3" w:rsidP="00633E48">
            <w:pPr>
              <w:jc w:val="center"/>
            </w:pPr>
            <w:r>
              <w:rPr>
                <w:b/>
              </w:rPr>
              <w:t>Expected Result</w:t>
            </w:r>
          </w:p>
        </w:tc>
        <w:tc>
          <w:tcPr>
            <w:tcW w:w="1675" w:type="dxa"/>
          </w:tcPr>
          <w:p w14:paraId="302E5DB3" w14:textId="77777777" w:rsidR="00AC0AF3" w:rsidRDefault="00AC0AF3" w:rsidP="00633E48">
            <w:pPr>
              <w:jc w:val="center"/>
            </w:pPr>
            <w:r>
              <w:rPr>
                <w:b/>
              </w:rPr>
              <w:t>Actual Result</w:t>
            </w:r>
          </w:p>
        </w:tc>
        <w:tc>
          <w:tcPr>
            <w:tcW w:w="1158" w:type="dxa"/>
          </w:tcPr>
          <w:p w14:paraId="7DCD7809" w14:textId="77777777" w:rsidR="00AC0AF3" w:rsidRDefault="00AC0AF3" w:rsidP="00633E48">
            <w:pPr>
              <w:jc w:val="center"/>
            </w:pPr>
            <w:r>
              <w:rPr>
                <w:b/>
              </w:rPr>
              <w:t>Pass/Fail</w:t>
            </w:r>
          </w:p>
        </w:tc>
        <w:tc>
          <w:tcPr>
            <w:tcW w:w="1322" w:type="dxa"/>
          </w:tcPr>
          <w:p w14:paraId="4E82F392" w14:textId="77777777" w:rsidR="00AC0AF3" w:rsidRDefault="00AC0AF3" w:rsidP="00633E48">
            <w:pPr>
              <w:jc w:val="center"/>
            </w:pPr>
            <w:r>
              <w:rPr>
                <w:b/>
              </w:rPr>
              <w:t>Comments</w:t>
            </w:r>
          </w:p>
        </w:tc>
      </w:tr>
      <w:tr w:rsidR="00AC0AF3" w14:paraId="35802415" w14:textId="77777777" w:rsidTr="00E608F0">
        <w:trPr>
          <w:trHeight w:val="809"/>
        </w:trPr>
        <w:tc>
          <w:tcPr>
            <w:tcW w:w="834" w:type="dxa"/>
          </w:tcPr>
          <w:p w14:paraId="3CE7EEB0" w14:textId="6F88C209" w:rsidR="00AC0AF3" w:rsidRDefault="00FD7B5B" w:rsidP="00633E48">
            <w:r>
              <w:t>6</w:t>
            </w:r>
            <w:r w:rsidR="00AC0AF3">
              <w:t>.1</w:t>
            </w:r>
          </w:p>
        </w:tc>
        <w:tc>
          <w:tcPr>
            <w:tcW w:w="2438" w:type="dxa"/>
          </w:tcPr>
          <w:p w14:paraId="28BCAA89" w14:textId="2C57590C" w:rsidR="00AC0AF3" w:rsidRPr="00AC0AF3" w:rsidRDefault="00AC0AF3" w:rsidP="00633E48">
            <w:pPr>
              <w:rPr>
                <w:rtl/>
                <w:lang w:bidi="he-IL"/>
              </w:rPr>
            </w:pPr>
            <w:r>
              <w:t>Create Tables</w:t>
            </w:r>
          </w:p>
        </w:tc>
        <w:tc>
          <w:tcPr>
            <w:tcW w:w="1798" w:type="dxa"/>
          </w:tcPr>
          <w:p w14:paraId="68E70004" w14:textId="21BC40B1" w:rsidR="00AC0AF3" w:rsidRDefault="00AC0AF3" w:rsidP="00633E48">
            <w:r>
              <w:t xml:space="preserve">Click </w:t>
            </w:r>
            <w:r w:rsidR="00FD7B5B">
              <w:t xml:space="preserve">Create Tables </w:t>
            </w:r>
            <w:r>
              <w:t>button</w:t>
            </w:r>
          </w:p>
        </w:tc>
        <w:tc>
          <w:tcPr>
            <w:tcW w:w="1791" w:type="dxa"/>
          </w:tcPr>
          <w:p w14:paraId="00F886C7" w14:textId="359C7622" w:rsidR="00AC0AF3" w:rsidRDefault="00FD7B5B" w:rsidP="00633E48">
            <w:pPr>
              <w:rPr>
                <w:rtl/>
                <w:lang w:bidi="he-IL"/>
              </w:rPr>
            </w:pPr>
            <w:r w:rsidRPr="00D01D8E">
              <w:t>Success pop-up</w:t>
            </w:r>
            <w:r>
              <w:t xml:space="preserve"> &amp; check SQL tables</w:t>
            </w:r>
          </w:p>
        </w:tc>
        <w:tc>
          <w:tcPr>
            <w:tcW w:w="1675" w:type="dxa"/>
          </w:tcPr>
          <w:p w14:paraId="5957344B" w14:textId="77777777" w:rsidR="00AC0AF3" w:rsidRDefault="00AC0AF3" w:rsidP="00633E48"/>
        </w:tc>
        <w:tc>
          <w:tcPr>
            <w:tcW w:w="1158" w:type="dxa"/>
          </w:tcPr>
          <w:p w14:paraId="017DFD57" w14:textId="77777777" w:rsidR="00AC0AF3" w:rsidRDefault="00AC0AF3" w:rsidP="00633E48"/>
        </w:tc>
        <w:tc>
          <w:tcPr>
            <w:tcW w:w="1322" w:type="dxa"/>
          </w:tcPr>
          <w:p w14:paraId="596C943F" w14:textId="77777777" w:rsidR="00AC0AF3" w:rsidRDefault="00AC0AF3" w:rsidP="00633E48">
            <w:pPr>
              <w:rPr>
                <w:rtl/>
                <w:lang w:bidi="he-IL"/>
              </w:rPr>
            </w:pPr>
          </w:p>
        </w:tc>
      </w:tr>
      <w:tr w:rsidR="00E608F0" w14:paraId="40752504" w14:textId="77777777" w:rsidTr="00E608F0">
        <w:trPr>
          <w:trHeight w:val="809"/>
        </w:trPr>
        <w:tc>
          <w:tcPr>
            <w:tcW w:w="834" w:type="dxa"/>
          </w:tcPr>
          <w:p w14:paraId="0FF50DDA" w14:textId="56B2CB76" w:rsidR="00FD7B5B" w:rsidRDefault="00FD7B5B" w:rsidP="00FD7B5B">
            <w:r>
              <w:t>6.2</w:t>
            </w:r>
          </w:p>
        </w:tc>
        <w:tc>
          <w:tcPr>
            <w:tcW w:w="2438" w:type="dxa"/>
          </w:tcPr>
          <w:p w14:paraId="47211DF7" w14:textId="6F8A876B" w:rsidR="00FD7B5B" w:rsidRDefault="00FD7B5B" w:rsidP="00FD7B5B">
            <w:r>
              <w:t>Import Tables</w:t>
            </w:r>
          </w:p>
        </w:tc>
        <w:tc>
          <w:tcPr>
            <w:tcW w:w="1798" w:type="dxa"/>
          </w:tcPr>
          <w:p w14:paraId="5C87684B" w14:textId="4788566D" w:rsidR="00FD7B5B" w:rsidRDefault="00FD7B5B" w:rsidP="00FD7B5B">
            <w:r>
              <w:t>Click Import Tables button</w:t>
            </w:r>
          </w:p>
        </w:tc>
        <w:tc>
          <w:tcPr>
            <w:tcW w:w="1791" w:type="dxa"/>
          </w:tcPr>
          <w:p w14:paraId="51B8DDBC" w14:textId="456EBBA0" w:rsidR="00FD7B5B" w:rsidRDefault="00FD7B5B" w:rsidP="00FD7B5B">
            <w:r w:rsidRPr="00D01D8E">
              <w:t>Success pop-up</w:t>
            </w:r>
            <w:r>
              <w:t xml:space="preserve"> &amp; check SQL tables contents </w:t>
            </w:r>
          </w:p>
        </w:tc>
        <w:tc>
          <w:tcPr>
            <w:tcW w:w="1675" w:type="dxa"/>
          </w:tcPr>
          <w:p w14:paraId="3C1F62FE" w14:textId="77777777" w:rsidR="00FD7B5B" w:rsidRDefault="00FD7B5B" w:rsidP="00FD7B5B">
            <w:pPr>
              <w:rPr>
                <w:lang w:bidi="he-IL"/>
              </w:rPr>
            </w:pPr>
          </w:p>
        </w:tc>
        <w:tc>
          <w:tcPr>
            <w:tcW w:w="1158" w:type="dxa"/>
          </w:tcPr>
          <w:p w14:paraId="1B25811E" w14:textId="77777777" w:rsidR="00FD7B5B" w:rsidRDefault="00FD7B5B" w:rsidP="00FD7B5B"/>
        </w:tc>
        <w:tc>
          <w:tcPr>
            <w:tcW w:w="1322" w:type="dxa"/>
          </w:tcPr>
          <w:p w14:paraId="08D72362" w14:textId="77777777" w:rsidR="00FD7B5B" w:rsidRDefault="00FD7B5B" w:rsidP="00FD7B5B"/>
        </w:tc>
      </w:tr>
      <w:tr w:rsidR="00FD7B5B" w14:paraId="3FFAB490" w14:textId="77777777" w:rsidTr="00E608F0">
        <w:trPr>
          <w:trHeight w:val="809"/>
        </w:trPr>
        <w:tc>
          <w:tcPr>
            <w:tcW w:w="834" w:type="dxa"/>
          </w:tcPr>
          <w:p w14:paraId="6919F00E" w14:textId="05E62E76" w:rsidR="00AC0AF3" w:rsidRDefault="00FD7B5B" w:rsidP="00633E48">
            <w:r>
              <w:t>6</w:t>
            </w:r>
            <w:r w:rsidR="00AC0AF3">
              <w:t>.3</w:t>
            </w:r>
          </w:p>
        </w:tc>
        <w:tc>
          <w:tcPr>
            <w:tcW w:w="2438" w:type="dxa"/>
          </w:tcPr>
          <w:p w14:paraId="231B2E9E" w14:textId="052C53EA" w:rsidR="00AC0AF3" w:rsidRPr="00AC0AF3" w:rsidRDefault="00F928E0" w:rsidP="00633E48">
            <w:pPr>
              <w:rPr>
                <w:lang w:val="en-IL"/>
              </w:rPr>
            </w:pPr>
            <w:r>
              <w:t>Adding Launchers</w:t>
            </w:r>
          </w:p>
          <w:p w14:paraId="64D81B98" w14:textId="77777777" w:rsidR="00AC0AF3" w:rsidRDefault="00AC0AF3" w:rsidP="00633E48"/>
        </w:tc>
        <w:tc>
          <w:tcPr>
            <w:tcW w:w="1798" w:type="dxa"/>
          </w:tcPr>
          <w:p w14:paraId="20D5F1DD" w14:textId="126F31C4" w:rsidR="00AC0AF3" w:rsidRPr="00F928E0" w:rsidRDefault="00AC0AF3" w:rsidP="00F928E0">
            <w:pPr>
              <w:rPr>
                <w:lang w:val="en-IL"/>
              </w:rPr>
            </w:pPr>
            <w:r>
              <w:t xml:space="preserve">Click </w:t>
            </w:r>
            <w:r w:rsidR="00F928E0">
              <w:t xml:space="preserve">Adding Launchers </w:t>
            </w:r>
            <w:r>
              <w:t>button</w:t>
            </w:r>
          </w:p>
        </w:tc>
        <w:tc>
          <w:tcPr>
            <w:tcW w:w="1791" w:type="dxa"/>
          </w:tcPr>
          <w:p w14:paraId="53881BD2" w14:textId="6365B759" w:rsidR="00AC0AF3" w:rsidRPr="00AC0AF3" w:rsidRDefault="00F928E0" w:rsidP="00633E48">
            <w:r w:rsidRPr="00D01D8E">
              <w:t>Success pop-up</w:t>
            </w:r>
            <w:r>
              <w:t xml:space="preserve"> &amp; check SQL tables contents</w:t>
            </w:r>
          </w:p>
        </w:tc>
        <w:tc>
          <w:tcPr>
            <w:tcW w:w="1675" w:type="dxa"/>
          </w:tcPr>
          <w:p w14:paraId="27A0197D" w14:textId="77777777" w:rsidR="00AC0AF3" w:rsidRDefault="00AC0AF3" w:rsidP="00633E48">
            <w:pPr>
              <w:rPr>
                <w:lang w:bidi="he-IL"/>
              </w:rPr>
            </w:pPr>
          </w:p>
        </w:tc>
        <w:tc>
          <w:tcPr>
            <w:tcW w:w="1158" w:type="dxa"/>
          </w:tcPr>
          <w:p w14:paraId="43FE8DDA" w14:textId="77777777" w:rsidR="00AC0AF3" w:rsidRDefault="00AC0AF3" w:rsidP="00633E48"/>
        </w:tc>
        <w:tc>
          <w:tcPr>
            <w:tcW w:w="1322" w:type="dxa"/>
          </w:tcPr>
          <w:p w14:paraId="1794BBF0" w14:textId="77777777" w:rsidR="00AC0AF3" w:rsidRDefault="00AC0AF3" w:rsidP="00633E48"/>
        </w:tc>
      </w:tr>
      <w:tr w:rsidR="00E608F0" w14:paraId="7B6A45D4" w14:textId="77777777" w:rsidTr="00E608F0">
        <w:trPr>
          <w:trHeight w:val="809"/>
        </w:trPr>
        <w:tc>
          <w:tcPr>
            <w:tcW w:w="834" w:type="dxa"/>
          </w:tcPr>
          <w:p w14:paraId="7257DE1D" w14:textId="2AE7B33E" w:rsidR="00E608F0" w:rsidRDefault="00E608F0" w:rsidP="00E608F0">
            <w:r>
              <w:t>6.4</w:t>
            </w:r>
          </w:p>
        </w:tc>
        <w:tc>
          <w:tcPr>
            <w:tcW w:w="2438" w:type="dxa"/>
          </w:tcPr>
          <w:p w14:paraId="2FF1051C" w14:textId="031A1144" w:rsidR="00E608F0" w:rsidRDefault="00E608F0" w:rsidP="00E608F0">
            <w:r>
              <w:t>Delete Tables</w:t>
            </w:r>
          </w:p>
        </w:tc>
        <w:tc>
          <w:tcPr>
            <w:tcW w:w="1798" w:type="dxa"/>
          </w:tcPr>
          <w:p w14:paraId="4C5DBF57" w14:textId="3EB501E4" w:rsidR="00E608F0" w:rsidRDefault="00E608F0" w:rsidP="00E608F0">
            <w:r>
              <w:t>Click Delete Tables button</w:t>
            </w:r>
          </w:p>
        </w:tc>
        <w:tc>
          <w:tcPr>
            <w:tcW w:w="1791" w:type="dxa"/>
          </w:tcPr>
          <w:p w14:paraId="438240FA" w14:textId="41164AD0" w:rsidR="00E608F0" w:rsidRPr="00D01D8E" w:rsidRDefault="00E608F0" w:rsidP="00E608F0">
            <w:r w:rsidRPr="00D01D8E">
              <w:t>Success pop-up</w:t>
            </w:r>
            <w:r>
              <w:t xml:space="preserve"> &amp; check SQL tables</w:t>
            </w:r>
          </w:p>
        </w:tc>
        <w:tc>
          <w:tcPr>
            <w:tcW w:w="1675" w:type="dxa"/>
          </w:tcPr>
          <w:p w14:paraId="77037E86" w14:textId="77777777" w:rsidR="00E608F0" w:rsidRDefault="00E608F0" w:rsidP="00E608F0">
            <w:pPr>
              <w:rPr>
                <w:lang w:bidi="he-IL"/>
              </w:rPr>
            </w:pPr>
          </w:p>
        </w:tc>
        <w:tc>
          <w:tcPr>
            <w:tcW w:w="1158" w:type="dxa"/>
          </w:tcPr>
          <w:p w14:paraId="5C19D45D" w14:textId="77777777" w:rsidR="00E608F0" w:rsidRDefault="00E608F0" w:rsidP="00E608F0"/>
        </w:tc>
        <w:tc>
          <w:tcPr>
            <w:tcW w:w="1322" w:type="dxa"/>
          </w:tcPr>
          <w:p w14:paraId="65F4CD06" w14:textId="1F08BF45" w:rsidR="00E608F0" w:rsidRDefault="00E608F0" w:rsidP="00E608F0"/>
        </w:tc>
      </w:tr>
    </w:tbl>
    <w:p w14:paraId="6A81E57C" w14:textId="77777777" w:rsidR="00AC0AF3" w:rsidRDefault="00AC0AF3"/>
    <w:p w14:paraId="413F2C94" w14:textId="34A04592" w:rsidR="00F7501B" w:rsidRDefault="00F7501B" w:rsidP="00F7501B">
      <w:pPr>
        <w:pStyle w:val="Heading1"/>
        <w:rPr>
          <w:lang w:bidi="he-IL"/>
        </w:rPr>
      </w:pPr>
      <w:r>
        <w:t xml:space="preserve">7. </w:t>
      </w:r>
      <w:r w:rsidRPr="0050250C">
        <w:t>Database deployment</w:t>
      </w:r>
      <w:r>
        <w:t xml:space="preserve"> - Training</w:t>
      </w:r>
    </w:p>
    <w:p w14:paraId="2F9DF059" w14:textId="4ECBCB14" w:rsidR="00F7501B" w:rsidRDefault="00F7501B" w:rsidP="00F7501B">
      <w:pPr>
        <w:jc w:val="both"/>
      </w:pPr>
      <w:r w:rsidRPr="00F7501B">
        <w:t xml:space="preserve">Database deployment in </w:t>
      </w:r>
      <w:r>
        <w:t>Training</w:t>
      </w:r>
      <w:r w:rsidRPr="00F7501B">
        <w:t xml:space="preserve"> mode</w:t>
      </w:r>
      <w:r w:rsidR="00C07CFB">
        <w:t>.</w:t>
      </w:r>
    </w:p>
    <w:p w14:paraId="7BA25976" w14:textId="54F7DF57" w:rsidR="00C07CFB" w:rsidRPr="00C07CFB" w:rsidRDefault="00C07CFB" w:rsidP="00C07CFB">
      <w:pPr>
        <w:jc w:val="both"/>
        <w:rPr>
          <w:lang w:bidi="he-IL"/>
        </w:rPr>
      </w:pPr>
      <w:r w:rsidRPr="00C07CFB">
        <w:rPr>
          <w:b/>
          <w:bCs/>
          <w:lang w:bidi="he-IL"/>
        </w:rPr>
        <w:t>Remote server:</w:t>
      </w:r>
      <w:r>
        <w:rPr>
          <w:lang w:bidi="he-IL"/>
        </w:rPr>
        <w:t xml:space="preserve"> DB01</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F7501B" w14:paraId="44161EDD" w14:textId="77777777" w:rsidTr="00633E48">
        <w:trPr>
          <w:trHeight w:val="539"/>
        </w:trPr>
        <w:tc>
          <w:tcPr>
            <w:tcW w:w="834" w:type="dxa"/>
          </w:tcPr>
          <w:p w14:paraId="591A6437" w14:textId="77777777" w:rsidR="00F7501B" w:rsidRDefault="00F7501B" w:rsidP="00633E48">
            <w:pPr>
              <w:jc w:val="center"/>
            </w:pPr>
            <w:r>
              <w:rPr>
                <w:b/>
              </w:rPr>
              <w:t>Test ID</w:t>
            </w:r>
          </w:p>
        </w:tc>
        <w:tc>
          <w:tcPr>
            <w:tcW w:w="2438" w:type="dxa"/>
          </w:tcPr>
          <w:p w14:paraId="648382AC" w14:textId="77777777" w:rsidR="00F7501B" w:rsidRDefault="00F7501B" w:rsidP="00633E48">
            <w:pPr>
              <w:jc w:val="center"/>
            </w:pPr>
            <w:r>
              <w:rPr>
                <w:b/>
              </w:rPr>
              <w:t>Test Name/Description</w:t>
            </w:r>
          </w:p>
        </w:tc>
        <w:tc>
          <w:tcPr>
            <w:tcW w:w="1798" w:type="dxa"/>
          </w:tcPr>
          <w:p w14:paraId="2438E185" w14:textId="77777777" w:rsidR="00F7501B" w:rsidRDefault="00F7501B" w:rsidP="00633E48">
            <w:pPr>
              <w:jc w:val="center"/>
            </w:pPr>
            <w:r>
              <w:rPr>
                <w:b/>
              </w:rPr>
              <w:t>Steps to Execute</w:t>
            </w:r>
          </w:p>
        </w:tc>
        <w:tc>
          <w:tcPr>
            <w:tcW w:w="1791" w:type="dxa"/>
          </w:tcPr>
          <w:p w14:paraId="35306769" w14:textId="77777777" w:rsidR="00F7501B" w:rsidRDefault="00F7501B" w:rsidP="00633E48">
            <w:pPr>
              <w:jc w:val="center"/>
            </w:pPr>
            <w:r>
              <w:rPr>
                <w:b/>
              </w:rPr>
              <w:t>Expected Result</w:t>
            </w:r>
          </w:p>
        </w:tc>
        <w:tc>
          <w:tcPr>
            <w:tcW w:w="1675" w:type="dxa"/>
          </w:tcPr>
          <w:p w14:paraId="1CFBF48C" w14:textId="77777777" w:rsidR="00F7501B" w:rsidRDefault="00F7501B" w:rsidP="00633E48">
            <w:pPr>
              <w:jc w:val="center"/>
            </w:pPr>
            <w:r>
              <w:rPr>
                <w:b/>
              </w:rPr>
              <w:t>Actual Result</w:t>
            </w:r>
          </w:p>
        </w:tc>
        <w:tc>
          <w:tcPr>
            <w:tcW w:w="1158" w:type="dxa"/>
          </w:tcPr>
          <w:p w14:paraId="08E16AB1" w14:textId="77777777" w:rsidR="00F7501B" w:rsidRDefault="00F7501B" w:rsidP="00633E48">
            <w:pPr>
              <w:jc w:val="center"/>
            </w:pPr>
            <w:r>
              <w:rPr>
                <w:b/>
              </w:rPr>
              <w:t>Pass/Fail</w:t>
            </w:r>
          </w:p>
        </w:tc>
        <w:tc>
          <w:tcPr>
            <w:tcW w:w="1322" w:type="dxa"/>
          </w:tcPr>
          <w:p w14:paraId="4AC6B4E2" w14:textId="77777777" w:rsidR="00F7501B" w:rsidRDefault="00F7501B" w:rsidP="00633E48">
            <w:pPr>
              <w:jc w:val="center"/>
            </w:pPr>
            <w:r>
              <w:rPr>
                <w:b/>
              </w:rPr>
              <w:t>Comments</w:t>
            </w:r>
          </w:p>
        </w:tc>
      </w:tr>
      <w:tr w:rsidR="00F7501B" w14:paraId="0A16887B" w14:textId="77777777" w:rsidTr="00633E48">
        <w:trPr>
          <w:trHeight w:val="809"/>
        </w:trPr>
        <w:tc>
          <w:tcPr>
            <w:tcW w:w="834" w:type="dxa"/>
          </w:tcPr>
          <w:p w14:paraId="1FAAD92E" w14:textId="4C0FFBA8" w:rsidR="00F7501B" w:rsidRDefault="00C07CFB" w:rsidP="00633E48">
            <w:r>
              <w:t>7</w:t>
            </w:r>
            <w:r w:rsidR="00F7501B">
              <w:t>.1</w:t>
            </w:r>
          </w:p>
        </w:tc>
        <w:tc>
          <w:tcPr>
            <w:tcW w:w="2438" w:type="dxa"/>
          </w:tcPr>
          <w:p w14:paraId="785A8BD4" w14:textId="77777777" w:rsidR="00F7501B" w:rsidRPr="00AC0AF3" w:rsidRDefault="00F7501B" w:rsidP="00633E48">
            <w:pPr>
              <w:rPr>
                <w:rtl/>
                <w:lang w:bidi="he-IL"/>
              </w:rPr>
            </w:pPr>
            <w:r>
              <w:t>Create Tables</w:t>
            </w:r>
          </w:p>
        </w:tc>
        <w:tc>
          <w:tcPr>
            <w:tcW w:w="1798" w:type="dxa"/>
          </w:tcPr>
          <w:p w14:paraId="44B34737" w14:textId="77777777" w:rsidR="00F7501B" w:rsidRDefault="00F7501B" w:rsidP="00633E48">
            <w:r>
              <w:t>Click Create Tables button</w:t>
            </w:r>
          </w:p>
        </w:tc>
        <w:tc>
          <w:tcPr>
            <w:tcW w:w="1791" w:type="dxa"/>
          </w:tcPr>
          <w:p w14:paraId="2CBFE4EB" w14:textId="77777777" w:rsidR="00F7501B" w:rsidRDefault="00F7501B" w:rsidP="00633E48">
            <w:pPr>
              <w:rPr>
                <w:rtl/>
                <w:lang w:bidi="he-IL"/>
              </w:rPr>
            </w:pPr>
            <w:r w:rsidRPr="00D01D8E">
              <w:t>Success pop-up</w:t>
            </w:r>
            <w:r>
              <w:t xml:space="preserve"> &amp; check SQL tables</w:t>
            </w:r>
          </w:p>
        </w:tc>
        <w:tc>
          <w:tcPr>
            <w:tcW w:w="1675" w:type="dxa"/>
          </w:tcPr>
          <w:p w14:paraId="58BDE057" w14:textId="77777777" w:rsidR="00F7501B" w:rsidRDefault="00F7501B" w:rsidP="00633E48"/>
        </w:tc>
        <w:tc>
          <w:tcPr>
            <w:tcW w:w="1158" w:type="dxa"/>
          </w:tcPr>
          <w:p w14:paraId="075442B3" w14:textId="77777777" w:rsidR="00F7501B" w:rsidRDefault="00F7501B" w:rsidP="00633E48"/>
        </w:tc>
        <w:tc>
          <w:tcPr>
            <w:tcW w:w="1322" w:type="dxa"/>
          </w:tcPr>
          <w:p w14:paraId="468F7F61" w14:textId="77777777" w:rsidR="00F7501B" w:rsidRDefault="00F7501B" w:rsidP="00633E48">
            <w:pPr>
              <w:rPr>
                <w:rtl/>
                <w:lang w:bidi="he-IL"/>
              </w:rPr>
            </w:pPr>
          </w:p>
        </w:tc>
      </w:tr>
      <w:tr w:rsidR="00F7501B" w14:paraId="4D79762A" w14:textId="77777777" w:rsidTr="00633E48">
        <w:trPr>
          <w:trHeight w:val="809"/>
        </w:trPr>
        <w:tc>
          <w:tcPr>
            <w:tcW w:w="834" w:type="dxa"/>
          </w:tcPr>
          <w:p w14:paraId="1D7E7ACD" w14:textId="6824CD84" w:rsidR="00F7501B" w:rsidRDefault="00C07CFB" w:rsidP="00633E48">
            <w:r>
              <w:t>7</w:t>
            </w:r>
            <w:r w:rsidR="00F7501B">
              <w:t>.2</w:t>
            </w:r>
          </w:p>
        </w:tc>
        <w:tc>
          <w:tcPr>
            <w:tcW w:w="2438" w:type="dxa"/>
          </w:tcPr>
          <w:p w14:paraId="1839D315" w14:textId="77777777" w:rsidR="00F7501B" w:rsidRDefault="00F7501B" w:rsidP="00633E48">
            <w:r>
              <w:t>Import Tables</w:t>
            </w:r>
          </w:p>
        </w:tc>
        <w:tc>
          <w:tcPr>
            <w:tcW w:w="1798" w:type="dxa"/>
          </w:tcPr>
          <w:p w14:paraId="7D63807A" w14:textId="77777777" w:rsidR="00F7501B" w:rsidRDefault="00F7501B" w:rsidP="00633E48">
            <w:r>
              <w:t>Click Import Tables button</w:t>
            </w:r>
          </w:p>
        </w:tc>
        <w:tc>
          <w:tcPr>
            <w:tcW w:w="1791" w:type="dxa"/>
          </w:tcPr>
          <w:p w14:paraId="6D44BCD5" w14:textId="77777777" w:rsidR="00F7501B" w:rsidRDefault="00F7501B" w:rsidP="00633E48">
            <w:r w:rsidRPr="00D01D8E">
              <w:t>Success pop-up</w:t>
            </w:r>
            <w:r>
              <w:t xml:space="preserve"> &amp; check SQL tables contents </w:t>
            </w:r>
          </w:p>
        </w:tc>
        <w:tc>
          <w:tcPr>
            <w:tcW w:w="1675" w:type="dxa"/>
          </w:tcPr>
          <w:p w14:paraId="010D229B" w14:textId="77777777" w:rsidR="00F7501B" w:rsidRDefault="00F7501B" w:rsidP="00633E48">
            <w:pPr>
              <w:rPr>
                <w:lang w:bidi="he-IL"/>
              </w:rPr>
            </w:pPr>
          </w:p>
        </w:tc>
        <w:tc>
          <w:tcPr>
            <w:tcW w:w="1158" w:type="dxa"/>
          </w:tcPr>
          <w:p w14:paraId="6FF54516" w14:textId="77777777" w:rsidR="00F7501B" w:rsidRDefault="00F7501B" w:rsidP="00633E48"/>
        </w:tc>
        <w:tc>
          <w:tcPr>
            <w:tcW w:w="1322" w:type="dxa"/>
          </w:tcPr>
          <w:p w14:paraId="2F68405A" w14:textId="77777777" w:rsidR="00F7501B" w:rsidRDefault="00F7501B" w:rsidP="00633E48"/>
        </w:tc>
      </w:tr>
      <w:tr w:rsidR="00F7501B" w14:paraId="10982032" w14:textId="77777777" w:rsidTr="00633E48">
        <w:trPr>
          <w:trHeight w:val="809"/>
        </w:trPr>
        <w:tc>
          <w:tcPr>
            <w:tcW w:w="834" w:type="dxa"/>
          </w:tcPr>
          <w:p w14:paraId="47B70F4F" w14:textId="3462AA4D" w:rsidR="00F7501B" w:rsidRDefault="00C07CFB" w:rsidP="00633E48">
            <w:r>
              <w:t>7</w:t>
            </w:r>
            <w:r w:rsidR="00F7501B">
              <w:t>.3</w:t>
            </w:r>
          </w:p>
        </w:tc>
        <w:tc>
          <w:tcPr>
            <w:tcW w:w="2438" w:type="dxa"/>
          </w:tcPr>
          <w:p w14:paraId="54D332AC" w14:textId="77777777" w:rsidR="00F7501B" w:rsidRPr="00AC0AF3" w:rsidRDefault="00F7501B" w:rsidP="00633E48">
            <w:pPr>
              <w:rPr>
                <w:lang w:val="en-IL"/>
              </w:rPr>
            </w:pPr>
            <w:r>
              <w:t>Adding Launchers</w:t>
            </w:r>
          </w:p>
          <w:p w14:paraId="454BDCAE" w14:textId="77777777" w:rsidR="00F7501B" w:rsidRDefault="00F7501B" w:rsidP="00633E48"/>
        </w:tc>
        <w:tc>
          <w:tcPr>
            <w:tcW w:w="1798" w:type="dxa"/>
          </w:tcPr>
          <w:p w14:paraId="0A5DE425" w14:textId="77777777" w:rsidR="00F7501B" w:rsidRPr="00F928E0" w:rsidRDefault="00F7501B" w:rsidP="00633E48">
            <w:pPr>
              <w:rPr>
                <w:lang w:val="en-IL"/>
              </w:rPr>
            </w:pPr>
            <w:r>
              <w:t>Click Adding Launchers button</w:t>
            </w:r>
          </w:p>
        </w:tc>
        <w:tc>
          <w:tcPr>
            <w:tcW w:w="1791" w:type="dxa"/>
          </w:tcPr>
          <w:p w14:paraId="4F060641" w14:textId="77777777" w:rsidR="00F7501B" w:rsidRPr="00AC0AF3" w:rsidRDefault="00F7501B" w:rsidP="00633E48">
            <w:r w:rsidRPr="00D01D8E">
              <w:t>Success pop-up</w:t>
            </w:r>
            <w:r>
              <w:t xml:space="preserve"> &amp; check SQL tables contents</w:t>
            </w:r>
          </w:p>
        </w:tc>
        <w:tc>
          <w:tcPr>
            <w:tcW w:w="1675" w:type="dxa"/>
          </w:tcPr>
          <w:p w14:paraId="352AC8E6" w14:textId="77777777" w:rsidR="00F7501B" w:rsidRDefault="00F7501B" w:rsidP="00633E48">
            <w:pPr>
              <w:rPr>
                <w:lang w:bidi="he-IL"/>
              </w:rPr>
            </w:pPr>
          </w:p>
        </w:tc>
        <w:tc>
          <w:tcPr>
            <w:tcW w:w="1158" w:type="dxa"/>
          </w:tcPr>
          <w:p w14:paraId="4569FEDD" w14:textId="77777777" w:rsidR="00F7501B" w:rsidRDefault="00F7501B" w:rsidP="00633E48"/>
        </w:tc>
        <w:tc>
          <w:tcPr>
            <w:tcW w:w="1322" w:type="dxa"/>
          </w:tcPr>
          <w:p w14:paraId="0E633FED" w14:textId="77777777" w:rsidR="00F7501B" w:rsidRDefault="00F7501B" w:rsidP="00633E48"/>
        </w:tc>
      </w:tr>
      <w:tr w:rsidR="00F7501B" w14:paraId="6171D5B5" w14:textId="77777777" w:rsidTr="00633E48">
        <w:trPr>
          <w:trHeight w:val="809"/>
        </w:trPr>
        <w:tc>
          <w:tcPr>
            <w:tcW w:w="834" w:type="dxa"/>
          </w:tcPr>
          <w:p w14:paraId="3717E160" w14:textId="12B9BD56" w:rsidR="00F7501B" w:rsidRDefault="00C07CFB" w:rsidP="00633E48">
            <w:r>
              <w:t>7</w:t>
            </w:r>
            <w:r w:rsidR="00F7501B">
              <w:t>.4</w:t>
            </w:r>
          </w:p>
        </w:tc>
        <w:tc>
          <w:tcPr>
            <w:tcW w:w="2438" w:type="dxa"/>
          </w:tcPr>
          <w:p w14:paraId="2A2DF718" w14:textId="77777777" w:rsidR="00F7501B" w:rsidRDefault="00F7501B" w:rsidP="00633E48">
            <w:r>
              <w:t>Delete Tables</w:t>
            </w:r>
          </w:p>
        </w:tc>
        <w:tc>
          <w:tcPr>
            <w:tcW w:w="1798" w:type="dxa"/>
          </w:tcPr>
          <w:p w14:paraId="406D17AE" w14:textId="77777777" w:rsidR="00F7501B" w:rsidRDefault="00F7501B" w:rsidP="00633E48">
            <w:r>
              <w:t>Click Delete Tables button</w:t>
            </w:r>
          </w:p>
        </w:tc>
        <w:tc>
          <w:tcPr>
            <w:tcW w:w="1791" w:type="dxa"/>
          </w:tcPr>
          <w:p w14:paraId="34323E63" w14:textId="77777777" w:rsidR="00F7501B" w:rsidRPr="00D01D8E" w:rsidRDefault="00F7501B" w:rsidP="00633E48">
            <w:r w:rsidRPr="00D01D8E">
              <w:t>Success pop-up</w:t>
            </w:r>
            <w:r>
              <w:t xml:space="preserve"> &amp; check SQL tables</w:t>
            </w:r>
          </w:p>
        </w:tc>
        <w:tc>
          <w:tcPr>
            <w:tcW w:w="1675" w:type="dxa"/>
          </w:tcPr>
          <w:p w14:paraId="06901D15" w14:textId="77777777" w:rsidR="00F7501B" w:rsidRDefault="00F7501B" w:rsidP="00633E48">
            <w:pPr>
              <w:rPr>
                <w:lang w:bidi="he-IL"/>
              </w:rPr>
            </w:pPr>
          </w:p>
        </w:tc>
        <w:tc>
          <w:tcPr>
            <w:tcW w:w="1158" w:type="dxa"/>
          </w:tcPr>
          <w:p w14:paraId="61B85C2F" w14:textId="77777777" w:rsidR="00F7501B" w:rsidRDefault="00F7501B" w:rsidP="00633E48"/>
        </w:tc>
        <w:tc>
          <w:tcPr>
            <w:tcW w:w="1322" w:type="dxa"/>
          </w:tcPr>
          <w:p w14:paraId="78B561B2" w14:textId="77777777" w:rsidR="00F7501B" w:rsidRDefault="00F7501B" w:rsidP="00633E48"/>
        </w:tc>
      </w:tr>
    </w:tbl>
    <w:p w14:paraId="2A740DB9" w14:textId="77777777" w:rsidR="00F7501B" w:rsidRDefault="00F7501B"/>
    <w:p w14:paraId="033000E1" w14:textId="77777777" w:rsidR="00C07CFB" w:rsidRDefault="00C07CFB"/>
    <w:p w14:paraId="02C917E4" w14:textId="5A74A8C0" w:rsidR="00C07CFB" w:rsidRDefault="00C07CFB" w:rsidP="00C07CFB">
      <w:pPr>
        <w:pStyle w:val="Heading1"/>
        <w:rPr>
          <w:lang w:bidi="he-IL"/>
        </w:rPr>
      </w:pPr>
      <w:r>
        <w:lastRenderedPageBreak/>
        <w:t>8. Wireshark</w:t>
      </w:r>
    </w:p>
    <w:p w14:paraId="3F27D48E" w14:textId="0F8FD1A3" w:rsidR="00C07CFB" w:rsidRPr="00C07CFB" w:rsidRDefault="00C07CFB" w:rsidP="00C07CFB">
      <w:pPr>
        <w:jc w:val="both"/>
      </w:pPr>
      <w:r w:rsidRPr="00C07CFB">
        <w:t xml:space="preserve">Installing Wireshark portable including </w:t>
      </w:r>
      <w:r>
        <w:t>N</w:t>
      </w:r>
      <w:r w:rsidRPr="00C07CFB">
        <w:t>pcap</w:t>
      </w:r>
      <w:r>
        <w:t xml:space="preserve"> and open with the SHT</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C07CFB" w14:paraId="5911B200" w14:textId="77777777" w:rsidTr="00C07CFB">
        <w:trPr>
          <w:trHeight w:val="539"/>
        </w:trPr>
        <w:tc>
          <w:tcPr>
            <w:tcW w:w="834" w:type="dxa"/>
          </w:tcPr>
          <w:p w14:paraId="7612140A" w14:textId="77777777" w:rsidR="00C07CFB" w:rsidRDefault="00C07CFB" w:rsidP="00633E48">
            <w:pPr>
              <w:jc w:val="center"/>
            </w:pPr>
            <w:r>
              <w:rPr>
                <w:b/>
              </w:rPr>
              <w:t>Test ID</w:t>
            </w:r>
          </w:p>
        </w:tc>
        <w:tc>
          <w:tcPr>
            <w:tcW w:w="2438" w:type="dxa"/>
          </w:tcPr>
          <w:p w14:paraId="2E97B646" w14:textId="77777777" w:rsidR="00C07CFB" w:rsidRDefault="00C07CFB" w:rsidP="00633E48">
            <w:pPr>
              <w:jc w:val="center"/>
            </w:pPr>
            <w:r>
              <w:rPr>
                <w:b/>
              </w:rPr>
              <w:t>Test Name/Description</w:t>
            </w:r>
          </w:p>
        </w:tc>
        <w:tc>
          <w:tcPr>
            <w:tcW w:w="1798" w:type="dxa"/>
          </w:tcPr>
          <w:p w14:paraId="0D3871FA" w14:textId="77777777" w:rsidR="00C07CFB" w:rsidRDefault="00C07CFB" w:rsidP="00633E48">
            <w:pPr>
              <w:jc w:val="center"/>
            </w:pPr>
            <w:r>
              <w:rPr>
                <w:b/>
              </w:rPr>
              <w:t>Steps to Execute</w:t>
            </w:r>
          </w:p>
        </w:tc>
        <w:tc>
          <w:tcPr>
            <w:tcW w:w="1791" w:type="dxa"/>
          </w:tcPr>
          <w:p w14:paraId="49792F6E" w14:textId="77777777" w:rsidR="00C07CFB" w:rsidRDefault="00C07CFB" w:rsidP="00633E48">
            <w:pPr>
              <w:jc w:val="center"/>
            </w:pPr>
            <w:r>
              <w:rPr>
                <w:b/>
              </w:rPr>
              <w:t>Expected Result</w:t>
            </w:r>
          </w:p>
        </w:tc>
        <w:tc>
          <w:tcPr>
            <w:tcW w:w="1675" w:type="dxa"/>
          </w:tcPr>
          <w:p w14:paraId="491D5DDC" w14:textId="77777777" w:rsidR="00C07CFB" w:rsidRDefault="00C07CFB" w:rsidP="00633E48">
            <w:pPr>
              <w:jc w:val="center"/>
            </w:pPr>
            <w:r>
              <w:rPr>
                <w:b/>
              </w:rPr>
              <w:t>Actual Result</w:t>
            </w:r>
          </w:p>
        </w:tc>
        <w:tc>
          <w:tcPr>
            <w:tcW w:w="1158" w:type="dxa"/>
          </w:tcPr>
          <w:p w14:paraId="06A6A508" w14:textId="77777777" w:rsidR="00C07CFB" w:rsidRDefault="00C07CFB" w:rsidP="00633E48">
            <w:pPr>
              <w:jc w:val="center"/>
            </w:pPr>
            <w:r>
              <w:rPr>
                <w:b/>
              </w:rPr>
              <w:t>Pass/Fail</w:t>
            </w:r>
          </w:p>
        </w:tc>
        <w:tc>
          <w:tcPr>
            <w:tcW w:w="1322" w:type="dxa"/>
          </w:tcPr>
          <w:p w14:paraId="4215CACB" w14:textId="77777777" w:rsidR="00C07CFB" w:rsidRDefault="00C07CFB" w:rsidP="00633E48">
            <w:pPr>
              <w:jc w:val="center"/>
            </w:pPr>
            <w:r>
              <w:rPr>
                <w:b/>
              </w:rPr>
              <w:t>Comments</w:t>
            </w:r>
          </w:p>
        </w:tc>
      </w:tr>
      <w:tr w:rsidR="00C07CFB" w14:paraId="7F227FA8" w14:textId="77777777" w:rsidTr="00C07CFB">
        <w:trPr>
          <w:trHeight w:val="809"/>
        </w:trPr>
        <w:tc>
          <w:tcPr>
            <w:tcW w:w="834" w:type="dxa"/>
          </w:tcPr>
          <w:p w14:paraId="16E68531" w14:textId="05E57F5D" w:rsidR="00C07CFB" w:rsidRDefault="00C07CFB" w:rsidP="00633E48">
            <w:r>
              <w:t>8.1</w:t>
            </w:r>
          </w:p>
        </w:tc>
        <w:tc>
          <w:tcPr>
            <w:tcW w:w="2438" w:type="dxa"/>
          </w:tcPr>
          <w:p w14:paraId="24905E74" w14:textId="77806BD0" w:rsidR="00C07CFB" w:rsidRPr="00AC0AF3" w:rsidRDefault="00C07CFB" w:rsidP="00633E48">
            <w:pPr>
              <w:rPr>
                <w:rtl/>
                <w:lang w:bidi="he-IL"/>
              </w:rPr>
            </w:pPr>
            <w:r>
              <w:t>Install Wireshark</w:t>
            </w:r>
          </w:p>
        </w:tc>
        <w:tc>
          <w:tcPr>
            <w:tcW w:w="1798" w:type="dxa"/>
          </w:tcPr>
          <w:p w14:paraId="51843DB7" w14:textId="0174F41B" w:rsidR="00C07CFB" w:rsidRDefault="00C07CFB" w:rsidP="00633E48">
            <w:r>
              <w:t>Click Install Wireshark button</w:t>
            </w:r>
          </w:p>
        </w:tc>
        <w:tc>
          <w:tcPr>
            <w:tcW w:w="1791" w:type="dxa"/>
          </w:tcPr>
          <w:p w14:paraId="59406A73" w14:textId="7A9E3613" w:rsidR="00C07CFB" w:rsidRDefault="00C07CFB" w:rsidP="00633E48">
            <w:pPr>
              <w:rPr>
                <w:rtl/>
                <w:lang w:bidi="he-IL"/>
              </w:rPr>
            </w:pPr>
            <w:r w:rsidRPr="00D01D8E">
              <w:t>Success pop-up</w:t>
            </w:r>
            <w:r>
              <w:t xml:space="preserve"> &amp; Wireshark will be in C Drive</w:t>
            </w:r>
          </w:p>
        </w:tc>
        <w:tc>
          <w:tcPr>
            <w:tcW w:w="1675" w:type="dxa"/>
          </w:tcPr>
          <w:p w14:paraId="174096DF" w14:textId="77777777" w:rsidR="00C07CFB" w:rsidRDefault="00C07CFB" w:rsidP="00633E48"/>
        </w:tc>
        <w:tc>
          <w:tcPr>
            <w:tcW w:w="1158" w:type="dxa"/>
          </w:tcPr>
          <w:p w14:paraId="23E89B5E" w14:textId="77777777" w:rsidR="00C07CFB" w:rsidRDefault="00C07CFB" w:rsidP="00633E48"/>
        </w:tc>
        <w:tc>
          <w:tcPr>
            <w:tcW w:w="1322" w:type="dxa"/>
          </w:tcPr>
          <w:p w14:paraId="2D9D1B06" w14:textId="77777777" w:rsidR="00C07CFB" w:rsidRDefault="00C07CFB" w:rsidP="00633E48">
            <w:pPr>
              <w:rPr>
                <w:rtl/>
                <w:lang w:bidi="he-IL"/>
              </w:rPr>
            </w:pPr>
          </w:p>
        </w:tc>
      </w:tr>
      <w:tr w:rsidR="00C07CFB" w14:paraId="57E38A1D" w14:textId="77777777" w:rsidTr="00C07CFB">
        <w:trPr>
          <w:trHeight w:val="809"/>
        </w:trPr>
        <w:tc>
          <w:tcPr>
            <w:tcW w:w="834" w:type="dxa"/>
          </w:tcPr>
          <w:p w14:paraId="69883EFF" w14:textId="364EE804" w:rsidR="00C07CFB" w:rsidRDefault="00C07CFB" w:rsidP="00633E48">
            <w:r>
              <w:t>8.2</w:t>
            </w:r>
          </w:p>
        </w:tc>
        <w:tc>
          <w:tcPr>
            <w:tcW w:w="2438" w:type="dxa"/>
          </w:tcPr>
          <w:p w14:paraId="2AE5BD4A" w14:textId="1ED5EB58" w:rsidR="00C07CFB" w:rsidRDefault="00C07CFB" w:rsidP="00633E48">
            <w:r>
              <w:t>Install Npcap</w:t>
            </w:r>
          </w:p>
        </w:tc>
        <w:tc>
          <w:tcPr>
            <w:tcW w:w="1798" w:type="dxa"/>
          </w:tcPr>
          <w:p w14:paraId="4A9B9500" w14:textId="50041C27" w:rsidR="00C07CFB" w:rsidRDefault="00C07CFB" w:rsidP="00633E48">
            <w:r>
              <w:t>Click Install Npcap button and install</w:t>
            </w:r>
          </w:p>
        </w:tc>
        <w:tc>
          <w:tcPr>
            <w:tcW w:w="1791" w:type="dxa"/>
          </w:tcPr>
          <w:p w14:paraId="4DB00807" w14:textId="1858EFD0" w:rsidR="00C07CFB" w:rsidRDefault="00C07CFB" w:rsidP="00633E48">
            <w:r w:rsidRPr="00D01D8E">
              <w:t>Success pop-up</w:t>
            </w:r>
            <w:r>
              <w:t xml:space="preserve"> &amp; check if Npcap exist in appwiz.cpl</w:t>
            </w:r>
          </w:p>
        </w:tc>
        <w:tc>
          <w:tcPr>
            <w:tcW w:w="1675" w:type="dxa"/>
          </w:tcPr>
          <w:p w14:paraId="7530C503" w14:textId="77777777" w:rsidR="00C07CFB" w:rsidRDefault="00C07CFB" w:rsidP="00633E48">
            <w:pPr>
              <w:rPr>
                <w:lang w:bidi="he-IL"/>
              </w:rPr>
            </w:pPr>
          </w:p>
        </w:tc>
        <w:tc>
          <w:tcPr>
            <w:tcW w:w="1158" w:type="dxa"/>
          </w:tcPr>
          <w:p w14:paraId="6B030770" w14:textId="77777777" w:rsidR="00C07CFB" w:rsidRDefault="00C07CFB" w:rsidP="00633E48"/>
        </w:tc>
        <w:tc>
          <w:tcPr>
            <w:tcW w:w="1322" w:type="dxa"/>
          </w:tcPr>
          <w:p w14:paraId="6E413D8F" w14:textId="77777777" w:rsidR="00C07CFB" w:rsidRDefault="00C07CFB" w:rsidP="00633E48"/>
        </w:tc>
      </w:tr>
      <w:tr w:rsidR="00C07CFB" w14:paraId="4CEA5012" w14:textId="77777777" w:rsidTr="00C07CFB">
        <w:trPr>
          <w:trHeight w:val="809"/>
        </w:trPr>
        <w:tc>
          <w:tcPr>
            <w:tcW w:w="834" w:type="dxa"/>
          </w:tcPr>
          <w:p w14:paraId="4F365B6B" w14:textId="6AC4C3DD" w:rsidR="00C07CFB" w:rsidRDefault="00C07CFB" w:rsidP="00633E48">
            <w:r>
              <w:t>8.3</w:t>
            </w:r>
          </w:p>
        </w:tc>
        <w:tc>
          <w:tcPr>
            <w:tcW w:w="2438" w:type="dxa"/>
          </w:tcPr>
          <w:p w14:paraId="735DEC63" w14:textId="439DA3AD" w:rsidR="00C07CFB" w:rsidRPr="00AC0AF3" w:rsidRDefault="00C07CFB" w:rsidP="00633E48">
            <w:pPr>
              <w:rPr>
                <w:lang w:val="en-IL"/>
              </w:rPr>
            </w:pPr>
            <w:r>
              <w:t>Open Wireshark</w:t>
            </w:r>
          </w:p>
          <w:p w14:paraId="75428DF8" w14:textId="77777777" w:rsidR="00C07CFB" w:rsidRDefault="00C07CFB" w:rsidP="00633E48"/>
        </w:tc>
        <w:tc>
          <w:tcPr>
            <w:tcW w:w="1798" w:type="dxa"/>
          </w:tcPr>
          <w:p w14:paraId="0680430C" w14:textId="77777777" w:rsidR="00C07CFB" w:rsidRPr="00AC0AF3" w:rsidRDefault="00C07CFB" w:rsidP="00C07CFB">
            <w:pPr>
              <w:rPr>
                <w:lang w:val="en-IL"/>
              </w:rPr>
            </w:pPr>
            <w:r>
              <w:t>Click Open Wireshark</w:t>
            </w:r>
          </w:p>
          <w:p w14:paraId="154D549D" w14:textId="0198E41A" w:rsidR="00C07CFB" w:rsidRPr="00F928E0" w:rsidRDefault="00C07CFB" w:rsidP="00633E48">
            <w:pPr>
              <w:rPr>
                <w:lang w:val="en-IL"/>
              </w:rPr>
            </w:pPr>
            <w:r>
              <w:t>button</w:t>
            </w:r>
          </w:p>
        </w:tc>
        <w:tc>
          <w:tcPr>
            <w:tcW w:w="1791" w:type="dxa"/>
          </w:tcPr>
          <w:p w14:paraId="23CA6F8C" w14:textId="77777777" w:rsidR="00C07CFB" w:rsidRPr="00AC0AF3" w:rsidRDefault="00C07CFB" w:rsidP="00C07CFB">
            <w:pPr>
              <w:rPr>
                <w:lang w:val="en-IL"/>
              </w:rPr>
            </w:pPr>
            <w:r>
              <w:t>Open Wireshark</w:t>
            </w:r>
          </w:p>
          <w:p w14:paraId="52B3C5B4" w14:textId="0633600D" w:rsidR="00C07CFB" w:rsidRPr="00AC0AF3" w:rsidRDefault="00C07CFB" w:rsidP="00633E48">
            <w:r>
              <w:t>software</w:t>
            </w:r>
          </w:p>
        </w:tc>
        <w:tc>
          <w:tcPr>
            <w:tcW w:w="1675" w:type="dxa"/>
          </w:tcPr>
          <w:p w14:paraId="55B46CD8" w14:textId="77777777" w:rsidR="00C07CFB" w:rsidRDefault="00C07CFB" w:rsidP="00633E48">
            <w:pPr>
              <w:rPr>
                <w:lang w:bidi="he-IL"/>
              </w:rPr>
            </w:pPr>
          </w:p>
        </w:tc>
        <w:tc>
          <w:tcPr>
            <w:tcW w:w="1158" w:type="dxa"/>
          </w:tcPr>
          <w:p w14:paraId="05C08E3D" w14:textId="77777777" w:rsidR="00C07CFB" w:rsidRDefault="00C07CFB" w:rsidP="00633E48"/>
        </w:tc>
        <w:tc>
          <w:tcPr>
            <w:tcW w:w="1322" w:type="dxa"/>
          </w:tcPr>
          <w:p w14:paraId="471D5FA0" w14:textId="77777777" w:rsidR="00C07CFB" w:rsidRDefault="00C07CFB" w:rsidP="00633E48"/>
        </w:tc>
      </w:tr>
      <w:tr w:rsidR="00C07CFB" w14:paraId="6D9A584E" w14:textId="77777777" w:rsidTr="00C07CFB">
        <w:trPr>
          <w:trHeight w:val="809"/>
        </w:trPr>
        <w:tc>
          <w:tcPr>
            <w:tcW w:w="834" w:type="dxa"/>
          </w:tcPr>
          <w:p w14:paraId="540E9F4D" w14:textId="686112CF" w:rsidR="00C07CFB" w:rsidRDefault="00C07CFB" w:rsidP="00633E48">
            <w:r>
              <w:t>8.4</w:t>
            </w:r>
          </w:p>
        </w:tc>
        <w:tc>
          <w:tcPr>
            <w:tcW w:w="2438" w:type="dxa"/>
          </w:tcPr>
          <w:p w14:paraId="500221DE" w14:textId="77777777" w:rsidR="00C07CFB" w:rsidRDefault="00C07CFB" w:rsidP="00633E48">
            <w:r>
              <w:t>Delete Tables</w:t>
            </w:r>
          </w:p>
        </w:tc>
        <w:tc>
          <w:tcPr>
            <w:tcW w:w="1798" w:type="dxa"/>
          </w:tcPr>
          <w:p w14:paraId="7CDA13C4" w14:textId="77777777" w:rsidR="00C07CFB" w:rsidRDefault="00C07CFB" w:rsidP="00633E48">
            <w:r>
              <w:t>Click Delete Tables button</w:t>
            </w:r>
          </w:p>
        </w:tc>
        <w:tc>
          <w:tcPr>
            <w:tcW w:w="1791" w:type="dxa"/>
          </w:tcPr>
          <w:p w14:paraId="55354967" w14:textId="77777777" w:rsidR="00C07CFB" w:rsidRPr="00D01D8E" w:rsidRDefault="00C07CFB" w:rsidP="00633E48">
            <w:r w:rsidRPr="00D01D8E">
              <w:t>Success pop-up</w:t>
            </w:r>
            <w:r>
              <w:t xml:space="preserve"> &amp; check SQL tables</w:t>
            </w:r>
          </w:p>
        </w:tc>
        <w:tc>
          <w:tcPr>
            <w:tcW w:w="1675" w:type="dxa"/>
          </w:tcPr>
          <w:p w14:paraId="784DD05A" w14:textId="77777777" w:rsidR="00C07CFB" w:rsidRDefault="00C07CFB" w:rsidP="00633E48">
            <w:pPr>
              <w:rPr>
                <w:lang w:bidi="he-IL"/>
              </w:rPr>
            </w:pPr>
          </w:p>
        </w:tc>
        <w:tc>
          <w:tcPr>
            <w:tcW w:w="1158" w:type="dxa"/>
          </w:tcPr>
          <w:p w14:paraId="5C3F0807" w14:textId="77777777" w:rsidR="00C07CFB" w:rsidRDefault="00C07CFB" w:rsidP="00633E48"/>
        </w:tc>
        <w:tc>
          <w:tcPr>
            <w:tcW w:w="1322" w:type="dxa"/>
          </w:tcPr>
          <w:p w14:paraId="7923CDC8" w14:textId="77777777" w:rsidR="00C07CFB" w:rsidRDefault="00C07CFB" w:rsidP="00633E48"/>
        </w:tc>
      </w:tr>
    </w:tbl>
    <w:p w14:paraId="4A3C34F9" w14:textId="77777777" w:rsidR="00C07CFB" w:rsidRDefault="00C07CFB"/>
    <w:p w14:paraId="6331ACFB" w14:textId="7B4D2873" w:rsidR="003C0BDE" w:rsidRDefault="003C0BDE" w:rsidP="003C0BDE">
      <w:pPr>
        <w:pStyle w:val="Heading1"/>
        <w:rPr>
          <w:lang w:bidi="he-IL"/>
        </w:rPr>
      </w:pPr>
      <w:r>
        <w:t xml:space="preserve">9. </w:t>
      </w:r>
      <w:r w:rsidRPr="003C0BDE">
        <w:t>Tool opening test</w:t>
      </w:r>
    </w:p>
    <w:p w14:paraId="03C61066" w14:textId="3458BFF6" w:rsidR="003C0BDE" w:rsidRPr="00C07CFB" w:rsidRDefault="003C0BDE" w:rsidP="003C0BDE">
      <w:pPr>
        <w:jc w:val="both"/>
        <w:rPr>
          <w:lang w:bidi="he-IL"/>
        </w:rPr>
      </w:pPr>
      <w:r w:rsidRPr="003C0BDE">
        <w:t>Checking whether tools open properly</w:t>
      </w:r>
      <w:r>
        <w:rPr>
          <w:lang w:bidi="he-IL"/>
        </w:rPr>
        <w:t>.</w:t>
      </w:r>
    </w:p>
    <w:tbl>
      <w:tblPr>
        <w:tblStyle w:val="TableGrid"/>
        <w:tblW w:w="0" w:type="auto"/>
        <w:tblLook w:val="04A0" w:firstRow="1" w:lastRow="0" w:firstColumn="1" w:lastColumn="0" w:noHBand="0" w:noVBand="1"/>
      </w:tblPr>
      <w:tblGrid>
        <w:gridCol w:w="834"/>
        <w:gridCol w:w="2438"/>
        <w:gridCol w:w="1798"/>
        <w:gridCol w:w="1791"/>
        <w:gridCol w:w="1675"/>
        <w:gridCol w:w="1158"/>
        <w:gridCol w:w="1322"/>
      </w:tblGrid>
      <w:tr w:rsidR="003C0BDE" w14:paraId="34785FBB" w14:textId="77777777" w:rsidTr="00633E48">
        <w:trPr>
          <w:trHeight w:val="539"/>
        </w:trPr>
        <w:tc>
          <w:tcPr>
            <w:tcW w:w="834" w:type="dxa"/>
          </w:tcPr>
          <w:p w14:paraId="606FCC27" w14:textId="77777777" w:rsidR="003C0BDE" w:rsidRDefault="003C0BDE" w:rsidP="00633E48">
            <w:pPr>
              <w:jc w:val="center"/>
            </w:pPr>
            <w:r>
              <w:rPr>
                <w:b/>
              </w:rPr>
              <w:t>Test ID</w:t>
            </w:r>
          </w:p>
        </w:tc>
        <w:tc>
          <w:tcPr>
            <w:tcW w:w="2438" w:type="dxa"/>
          </w:tcPr>
          <w:p w14:paraId="3BF7EFBA" w14:textId="77777777" w:rsidR="003C0BDE" w:rsidRDefault="003C0BDE" w:rsidP="00633E48">
            <w:pPr>
              <w:jc w:val="center"/>
            </w:pPr>
            <w:r>
              <w:rPr>
                <w:b/>
              </w:rPr>
              <w:t>Test Name/Description</w:t>
            </w:r>
          </w:p>
        </w:tc>
        <w:tc>
          <w:tcPr>
            <w:tcW w:w="1798" w:type="dxa"/>
          </w:tcPr>
          <w:p w14:paraId="31B47A34" w14:textId="77777777" w:rsidR="003C0BDE" w:rsidRDefault="003C0BDE" w:rsidP="00633E48">
            <w:pPr>
              <w:jc w:val="center"/>
            </w:pPr>
            <w:r>
              <w:rPr>
                <w:b/>
              </w:rPr>
              <w:t>Steps to Execute</w:t>
            </w:r>
          </w:p>
        </w:tc>
        <w:tc>
          <w:tcPr>
            <w:tcW w:w="1791" w:type="dxa"/>
          </w:tcPr>
          <w:p w14:paraId="73C0E93D" w14:textId="77777777" w:rsidR="003C0BDE" w:rsidRDefault="003C0BDE" w:rsidP="00633E48">
            <w:pPr>
              <w:jc w:val="center"/>
            </w:pPr>
            <w:r>
              <w:rPr>
                <w:b/>
              </w:rPr>
              <w:t>Expected Result</w:t>
            </w:r>
          </w:p>
        </w:tc>
        <w:tc>
          <w:tcPr>
            <w:tcW w:w="1675" w:type="dxa"/>
          </w:tcPr>
          <w:p w14:paraId="4AC0CCE2" w14:textId="77777777" w:rsidR="003C0BDE" w:rsidRDefault="003C0BDE" w:rsidP="00633E48">
            <w:pPr>
              <w:jc w:val="center"/>
            </w:pPr>
            <w:r>
              <w:rPr>
                <w:b/>
              </w:rPr>
              <w:t>Actual Result</w:t>
            </w:r>
          </w:p>
        </w:tc>
        <w:tc>
          <w:tcPr>
            <w:tcW w:w="1158" w:type="dxa"/>
          </w:tcPr>
          <w:p w14:paraId="6180E087" w14:textId="77777777" w:rsidR="003C0BDE" w:rsidRDefault="003C0BDE" w:rsidP="00633E48">
            <w:pPr>
              <w:jc w:val="center"/>
            </w:pPr>
            <w:r>
              <w:rPr>
                <w:b/>
              </w:rPr>
              <w:t>Pass/Fail</w:t>
            </w:r>
          </w:p>
        </w:tc>
        <w:tc>
          <w:tcPr>
            <w:tcW w:w="1322" w:type="dxa"/>
          </w:tcPr>
          <w:p w14:paraId="2832807F" w14:textId="77777777" w:rsidR="003C0BDE" w:rsidRDefault="003C0BDE" w:rsidP="00633E48">
            <w:pPr>
              <w:jc w:val="center"/>
            </w:pPr>
            <w:r>
              <w:rPr>
                <w:b/>
              </w:rPr>
              <w:t>Comments</w:t>
            </w:r>
          </w:p>
        </w:tc>
      </w:tr>
      <w:tr w:rsidR="003C0BDE" w14:paraId="0C062367" w14:textId="77777777" w:rsidTr="00633E48">
        <w:trPr>
          <w:trHeight w:val="809"/>
        </w:trPr>
        <w:tc>
          <w:tcPr>
            <w:tcW w:w="834" w:type="dxa"/>
          </w:tcPr>
          <w:p w14:paraId="08FD4960" w14:textId="69D8C62B" w:rsidR="003C0BDE" w:rsidRDefault="00AF5410" w:rsidP="00633E48">
            <w:r>
              <w:t>9</w:t>
            </w:r>
            <w:r w:rsidR="003C0BDE">
              <w:t>.1</w:t>
            </w:r>
          </w:p>
        </w:tc>
        <w:tc>
          <w:tcPr>
            <w:tcW w:w="2438" w:type="dxa"/>
          </w:tcPr>
          <w:p w14:paraId="77F4A371" w14:textId="4B1B83EA" w:rsidR="003C0BDE" w:rsidRPr="00AC0AF3" w:rsidRDefault="003C0BDE" w:rsidP="00633E48">
            <w:pPr>
              <w:rPr>
                <w:rtl/>
                <w:lang w:bidi="he-IL"/>
              </w:rPr>
            </w:pPr>
            <w:r>
              <w:t>Ping Monitor</w:t>
            </w:r>
          </w:p>
        </w:tc>
        <w:tc>
          <w:tcPr>
            <w:tcW w:w="1798" w:type="dxa"/>
          </w:tcPr>
          <w:p w14:paraId="7F2F0F65" w14:textId="14DCC7C0" w:rsidR="003C0BDE" w:rsidRDefault="003C0BDE" w:rsidP="00633E48">
            <w:r>
              <w:t>Click Ping Monitor button</w:t>
            </w:r>
          </w:p>
        </w:tc>
        <w:tc>
          <w:tcPr>
            <w:tcW w:w="1791" w:type="dxa"/>
          </w:tcPr>
          <w:p w14:paraId="4B6EA4E1" w14:textId="5A38A52B" w:rsidR="003C0BDE" w:rsidRDefault="003C0BDE" w:rsidP="00633E48">
            <w:pPr>
              <w:rPr>
                <w:rtl/>
                <w:lang w:bidi="he-IL"/>
              </w:rPr>
            </w:pPr>
            <w:r w:rsidRPr="003C0BDE">
              <w:t>Window opened successfully</w:t>
            </w:r>
          </w:p>
        </w:tc>
        <w:tc>
          <w:tcPr>
            <w:tcW w:w="1675" w:type="dxa"/>
          </w:tcPr>
          <w:p w14:paraId="6EB82A12" w14:textId="77777777" w:rsidR="003C0BDE" w:rsidRDefault="003C0BDE" w:rsidP="00633E48"/>
        </w:tc>
        <w:tc>
          <w:tcPr>
            <w:tcW w:w="1158" w:type="dxa"/>
          </w:tcPr>
          <w:p w14:paraId="2A32E8AE" w14:textId="77777777" w:rsidR="003C0BDE" w:rsidRDefault="003C0BDE" w:rsidP="00633E48"/>
        </w:tc>
        <w:tc>
          <w:tcPr>
            <w:tcW w:w="1322" w:type="dxa"/>
          </w:tcPr>
          <w:p w14:paraId="7E1523AA" w14:textId="77777777" w:rsidR="003C0BDE" w:rsidRDefault="003C0BDE" w:rsidP="00633E48">
            <w:pPr>
              <w:rPr>
                <w:rtl/>
                <w:lang w:bidi="he-IL"/>
              </w:rPr>
            </w:pPr>
          </w:p>
        </w:tc>
      </w:tr>
      <w:tr w:rsidR="003C0BDE" w14:paraId="517C6977" w14:textId="77777777" w:rsidTr="00633E48">
        <w:trPr>
          <w:trHeight w:val="809"/>
        </w:trPr>
        <w:tc>
          <w:tcPr>
            <w:tcW w:w="834" w:type="dxa"/>
          </w:tcPr>
          <w:p w14:paraId="6288D698" w14:textId="32E29925" w:rsidR="003C0BDE" w:rsidRDefault="00AF5410" w:rsidP="00633E48">
            <w:r>
              <w:t>9</w:t>
            </w:r>
            <w:r w:rsidR="003C0BDE">
              <w:t>.2</w:t>
            </w:r>
          </w:p>
        </w:tc>
        <w:tc>
          <w:tcPr>
            <w:tcW w:w="2438" w:type="dxa"/>
          </w:tcPr>
          <w:p w14:paraId="369D7D8E" w14:textId="19FD97BC" w:rsidR="003C0BDE" w:rsidRDefault="003C0BDE" w:rsidP="00633E48">
            <w:proofErr w:type="spellStart"/>
            <w:r>
              <w:t>ILSpy</w:t>
            </w:r>
            <w:proofErr w:type="spellEnd"/>
          </w:p>
        </w:tc>
        <w:tc>
          <w:tcPr>
            <w:tcW w:w="1798" w:type="dxa"/>
          </w:tcPr>
          <w:p w14:paraId="52E67F7C" w14:textId="0B2FB595" w:rsidR="003C0BDE" w:rsidRDefault="003C0BDE" w:rsidP="00633E48">
            <w:r>
              <w:t xml:space="preserve">Click </w:t>
            </w:r>
            <w:proofErr w:type="spellStart"/>
            <w:r>
              <w:t>ILSpy</w:t>
            </w:r>
            <w:proofErr w:type="spellEnd"/>
            <w:r w:rsidR="000D7726">
              <w:t xml:space="preserve"> button</w:t>
            </w:r>
          </w:p>
        </w:tc>
        <w:tc>
          <w:tcPr>
            <w:tcW w:w="1791" w:type="dxa"/>
          </w:tcPr>
          <w:p w14:paraId="6FB59C26" w14:textId="0D39C09C" w:rsidR="003C0BDE" w:rsidRDefault="003C0BDE" w:rsidP="00633E48">
            <w:proofErr w:type="spellStart"/>
            <w:r>
              <w:t>ILSpy</w:t>
            </w:r>
            <w:proofErr w:type="spellEnd"/>
            <w:r>
              <w:t xml:space="preserve"> </w:t>
            </w:r>
            <w:r w:rsidRPr="003C0BDE">
              <w:t>opened successfully</w:t>
            </w:r>
          </w:p>
        </w:tc>
        <w:tc>
          <w:tcPr>
            <w:tcW w:w="1675" w:type="dxa"/>
          </w:tcPr>
          <w:p w14:paraId="2534516C" w14:textId="77777777" w:rsidR="003C0BDE" w:rsidRDefault="003C0BDE" w:rsidP="00633E48">
            <w:pPr>
              <w:rPr>
                <w:lang w:bidi="he-IL"/>
              </w:rPr>
            </w:pPr>
          </w:p>
        </w:tc>
        <w:tc>
          <w:tcPr>
            <w:tcW w:w="1158" w:type="dxa"/>
          </w:tcPr>
          <w:p w14:paraId="63245A33" w14:textId="77777777" w:rsidR="003C0BDE" w:rsidRDefault="003C0BDE" w:rsidP="00633E48"/>
        </w:tc>
        <w:tc>
          <w:tcPr>
            <w:tcW w:w="1322" w:type="dxa"/>
          </w:tcPr>
          <w:p w14:paraId="04A538B0" w14:textId="77777777" w:rsidR="003C0BDE" w:rsidRDefault="003C0BDE" w:rsidP="00633E48"/>
        </w:tc>
      </w:tr>
      <w:tr w:rsidR="003C0BDE" w14:paraId="2DCADFDF" w14:textId="77777777" w:rsidTr="00633E48">
        <w:trPr>
          <w:trHeight w:val="809"/>
        </w:trPr>
        <w:tc>
          <w:tcPr>
            <w:tcW w:w="834" w:type="dxa"/>
          </w:tcPr>
          <w:p w14:paraId="2CE6D68B" w14:textId="109DD99A" w:rsidR="003C0BDE" w:rsidRDefault="00AF5410" w:rsidP="00633E48">
            <w:r>
              <w:t>9</w:t>
            </w:r>
            <w:r w:rsidR="003C0BDE">
              <w:t>.3</w:t>
            </w:r>
          </w:p>
        </w:tc>
        <w:tc>
          <w:tcPr>
            <w:tcW w:w="2438" w:type="dxa"/>
          </w:tcPr>
          <w:p w14:paraId="2EC163F2" w14:textId="57628E3B" w:rsidR="003C0BDE" w:rsidRPr="00AC0AF3" w:rsidRDefault="003C0BDE" w:rsidP="00633E48">
            <w:pPr>
              <w:rPr>
                <w:lang w:val="en-IL"/>
              </w:rPr>
            </w:pPr>
            <w:r>
              <w:t>FinishScript</w:t>
            </w:r>
          </w:p>
          <w:p w14:paraId="4C23FF66" w14:textId="77777777" w:rsidR="003C0BDE" w:rsidRDefault="003C0BDE" w:rsidP="00633E48"/>
        </w:tc>
        <w:tc>
          <w:tcPr>
            <w:tcW w:w="1798" w:type="dxa"/>
          </w:tcPr>
          <w:p w14:paraId="1C09C6A5" w14:textId="7C5B4DEC" w:rsidR="003C0BDE" w:rsidRPr="00AC0AF3" w:rsidRDefault="003C0BDE" w:rsidP="003C0BDE">
            <w:pPr>
              <w:rPr>
                <w:lang w:val="en-IL"/>
              </w:rPr>
            </w:pPr>
            <w:r>
              <w:t>Click FinishScript</w:t>
            </w:r>
          </w:p>
          <w:p w14:paraId="3E167292" w14:textId="77777777" w:rsidR="003C0BDE" w:rsidRPr="00F928E0" w:rsidRDefault="003C0BDE" w:rsidP="00633E48">
            <w:pPr>
              <w:rPr>
                <w:lang w:val="en-IL"/>
              </w:rPr>
            </w:pPr>
            <w:r>
              <w:t>button</w:t>
            </w:r>
          </w:p>
        </w:tc>
        <w:tc>
          <w:tcPr>
            <w:tcW w:w="1791" w:type="dxa"/>
          </w:tcPr>
          <w:p w14:paraId="7DB32319" w14:textId="38AFB832" w:rsidR="003C0BDE" w:rsidRPr="00AC0AF3" w:rsidRDefault="003C0BDE" w:rsidP="00633E48">
            <w:r>
              <w:t>FinishScript</w:t>
            </w:r>
            <w:r w:rsidRPr="003C0BDE">
              <w:t xml:space="preserve"> opened successfully</w:t>
            </w:r>
          </w:p>
        </w:tc>
        <w:tc>
          <w:tcPr>
            <w:tcW w:w="1675" w:type="dxa"/>
          </w:tcPr>
          <w:p w14:paraId="5C566B7E" w14:textId="77777777" w:rsidR="003C0BDE" w:rsidRDefault="003C0BDE" w:rsidP="00633E48">
            <w:pPr>
              <w:rPr>
                <w:lang w:bidi="he-IL"/>
              </w:rPr>
            </w:pPr>
          </w:p>
        </w:tc>
        <w:tc>
          <w:tcPr>
            <w:tcW w:w="1158" w:type="dxa"/>
          </w:tcPr>
          <w:p w14:paraId="7A66B2E3" w14:textId="77777777" w:rsidR="003C0BDE" w:rsidRDefault="003C0BDE" w:rsidP="00633E48"/>
        </w:tc>
        <w:tc>
          <w:tcPr>
            <w:tcW w:w="1322" w:type="dxa"/>
          </w:tcPr>
          <w:p w14:paraId="50E9A0CE" w14:textId="77777777" w:rsidR="003C0BDE" w:rsidRDefault="003C0BDE" w:rsidP="00633E48"/>
        </w:tc>
      </w:tr>
      <w:tr w:rsidR="003C0BDE" w14:paraId="4B6A2DD1" w14:textId="77777777" w:rsidTr="00633E48">
        <w:trPr>
          <w:trHeight w:val="809"/>
        </w:trPr>
        <w:tc>
          <w:tcPr>
            <w:tcW w:w="834" w:type="dxa"/>
          </w:tcPr>
          <w:p w14:paraId="5AFB2A1A" w14:textId="416EDC8E" w:rsidR="003C0BDE" w:rsidRDefault="00AF5410" w:rsidP="00633E48">
            <w:r>
              <w:t>9</w:t>
            </w:r>
            <w:r w:rsidR="003C0BDE">
              <w:t>.4</w:t>
            </w:r>
          </w:p>
        </w:tc>
        <w:tc>
          <w:tcPr>
            <w:tcW w:w="2438" w:type="dxa"/>
          </w:tcPr>
          <w:p w14:paraId="708B1B35" w14:textId="36699E4F" w:rsidR="003C0BDE" w:rsidRDefault="003C0BDE" w:rsidP="00633E48">
            <w:r>
              <w:t>Utilities</w:t>
            </w:r>
          </w:p>
        </w:tc>
        <w:tc>
          <w:tcPr>
            <w:tcW w:w="1798" w:type="dxa"/>
          </w:tcPr>
          <w:p w14:paraId="239FB272" w14:textId="61F43DE6" w:rsidR="003C0BDE" w:rsidRDefault="003C0BDE" w:rsidP="00633E48">
            <w:r>
              <w:t>Click Utilities button</w:t>
            </w:r>
          </w:p>
        </w:tc>
        <w:tc>
          <w:tcPr>
            <w:tcW w:w="1791" w:type="dxa"/>
          </w:tcPr>
          <w:p w14:paraId="408D925C" w14:textId="555AE3B0" w:rsidR="003C0BDE" w:rsidRPr="00D01D8E" w:rsidRDefault="003C0BDE" w:rsidP="003C0BDE">
            <w:r>
              <w:t>Utilities</w:t>
            </w:r>
            <w:r w:rsidRPr="003C0BDE">
              <w:t xml:space="preserve"> opened successfully</w:t>
            </w:r>
          </w:p>
        </w:tc>
        <w:tc>
          <w:tcPr>
            <w:tcW w:w="1675" w:type="dxa"/>
          </w:tcPr>
          <w:p w14:paraId="1234B030" w14:textId="77777777" w:rsidR="003C0BDE" w:rsidRDefault="003C0BDE" w:rsidP="00633E48">
            <w:pPr>
              <w:rPr>
                <w:lang w:bidi="he-IL"/>
              </w:rPr>
            </w:pPr>
          </w:p>
        </w:tc>
        <w:tc>
          <w:tcPr>
            <w:tcW w:w="1158" w:type="dxa"/>
          </w:tcPr>
          <w:p w14:paraId="0A57CFF9" w14:textId="77777777" w:rsidR="003C0BDE" w:rsidRDefault="003C0BDE" w:rsidP="00633E48"/>
        </w:tc>
        <w:tc>
          <w:tcPr>
            <w:tcW w:w="1322" w:type="dxa"/>
          </w:tcPr>
          <w:p w14:paraId="65D22F37" w14:textId="77777777" w:rsidR="003C0BDE" w:rsidRDefault="003C0BDE" w:rsidP="00633E48"/>
        </w:tc>
      </w:tr>
    </w:tbl>
    <w:p w14:paraId="653CA924" w14:textId="77777777" w:rsidR="003C0BDE" w:rsidRDefault="003C0BDE"/>
    <w:p w14:paraId="7A6290CB" w14:textId="77777777" w:rsidR="00665CEB" w:rsidRDefault="00000000">
      <w:pPr>
        <w:pStyle w:val="Heading1"/>
      </w:pPr>
      <w:r>
        <w:t>Document Version History</w:t>
      </w:r>
    </w:p>
    <w:tbl>
      <w:tblPr>
        <w:tblStyle w:val="TableGrid"/>
        <w:tblW w:w="0" w:type="auto"/>
        <w:tblLook w:val="04A0" w:firstRow="1" w:lastRow="0" w:firstColumn="1" w:lastColumn="0" w:noHBand="0" w:noVBand="1"/>
      </w:tblPr>
      <w:tblGrid>
        <w:gridCol w:w="2624"/>
        <w:gridCol w:w="2624"/>
        <w:gridCol w:w="2624"/>
        <w:gridCol w:w="2624"/>
      </w:tblGrid>
      <w:tr w:rsidR="00665CEB" w14:paraId="38760638" w14:textId="77777777" w:rsidTr="00D72143">
        <w:trPr>
          <w:trHeight w:val="588"/>
        </w:trPr>
        <w:tc>
          <w:tcPr>
            <w:tcW w:w="2624" w:type="dxa"/>
          </w:tcPr>
          <w:p w14:paraId="3259BDBF" w14:textId="77777777" w:rsidR="00665CEB" w:rsidRDefault="00000000">
            <w:pPr>
              <w:jc w:val="center"/>
            </w:pPr>
            <w:r>
              <w:rPr>
                <w:b/>
              </w:rPr>
              <w:t>Version</w:t>
            </w:r>
          </w:p>
        </w:tc>
        <w:tc>
          <w:tcPr>
            <w:tcW w:w="2624" w:type="dxa"/>
          </w:tcPr>
          <w:p w14:paraId="37D127EC" w14:textId="77777777" w:rsidR="00665CEB" w:rsidRDefault="00000000">
            <w:pPr>
              <w:jc w:val="center"/>
            </w:pPr>
            <w:r>
              <w:rPr>
                <w:b/>
              </w:rPr>
              <w:t>Date</w:t>
            </w:r>
          </w:p>
        </w:tc>
        <w:tc>
          <w:tcPr>
            <w:tcW w:w="2624" w:type="dxa"/>
          </w:tcPr>
          <w:p w14:paraId="6DF552E9" w14:textId="77777777" w:rsidR="00665CEB" w:rsidRDefault="00000000">
            <w:pPr>
              <w:jc w:val="center"/>
            </w:pPr>
            <w:r>
              <w:rPr>
                <w:b/>
              </w:rPr>
              <w:t>Author</w:t>
            </w:r>
          </w:p>
        </w:tc>
        <w:tc>
          <w:tcPr>
            <w:tcW w:w="2624" w:type="dxa"/>
          </w:tcPr>
          <w:p w14:paraId="777AAE1A" w14:textId="77777777" w:rsidR="00665CEB" w:rsidRDefault="00000000">
            <w:pPr>
              <w:jc w:val="center"/>
            </w:pPr>
            <w:r>
              <w:rPr>
                <w:b/>
              </w:rPr>
              <w:t>Description of Changes</w:t>
            </w:r>
          </w:p>
        </w:tc>
      </w:tr>
      <w:tr w:rsidR="00665CEB" w14:paraId="74378DCF" w14:textId="77777777" w:rsidTr="00D72143">
        <w:trPr>
          <w:trHeight w:val="588"/>
        </w:trPr>
        <w:tc>
          <w:tcPr>
            <w:tcW w:w="2624" w:type="dxa"/>
          </w:tcPr>
          <w:p w14:paraId="22D9660A" w14:textId="77777777" w:rsidR="00665CEB" w:rsidRDefault="00000000">
            <w:r>
              <w:t>1.0</w:t>
            </w:r>
          </w:p>
        </w:tc>
        <w:tc>
          <w:tcPr>
            <w:tcW w:w="2624" w:type="dxa"/>
          </w:tcPr>
          <w:p w14:paraId="092C635B" w14:textId="7F1A80C6" w:rsidR="00665CEB" w:rsidRDefault="00447A2F">
            <w:r>
              <w:t>19/03/25</w:t>
            </w:r>
          </w:p>
        </w:tc>
        <w:tc>
          <w:tcPr>
            <w:tcW w:w="2624" w:type="dxa"/>
          </w:tcPr>
          <w:p w14:paraId="06EC45BF" w14:textId="552B306B" w:rsidR="00665CEB" w:rsidRDefault="00447A2F">
            <w:r>
              <w:t>Ben Eytan</w:t>
            </w:r>
          </w:p>
        </w:tc>
        <w:tc>
          <w:tcPr>
            <w:tcW w:w="2624" w:type="dxa"/>
          </w:tcPr>
          <w:p w14:paraId="313C5FE4" w14:textId="77777777" w:rsidR="00665CEB" w:rsidRDefault="00000000">
            <w:r>
              <w:t>Initial creation of the document</w:t>
            </w:r>
          </w:p>
        </w:tc>
      </w:tr>
    </w:tbl>
    <w:p w14:paraId="1A961FF9" w14:textId="77777777" w:rsidR="00665CEB" w:rsidRDefault="00000000">
      <w:pPr>
        <w:pStyle w:val="Heading1"/>
      </w:pPr>
      <w:r>
        <w:lastRenderedPageBreak/>
        <w:t>Approval Section</w:t>
      </w:r>
    </w:p>
    <w:p w14:paraId="0C5543CA" w14:textId="77777777" w:rsidR="00665CEB" w:rsidRDefault="00000000">
      <w:pPr>
        <w:jc w:val="both"/>
      </w:pPr>
      <w:r>
        <w:t>This document has been reviewed and approved by the responsible personnel. By signing below, you acknowledge that the tests have been executed according to the described procedures and standards, and the results accurately reflect the current state of the application.</w:t>
      </w:r>
    </w:p>
    <w:tbl>
      <w:tblPr>
        <w:tblStyle w:val="TableGrid"/>
        <w:tblW w:w="0" w:type="auto"/>
        <w:tblLook w:val="04A0" w:firstRow="1" w:lastRow="0" w:firstColumn="1" w:lastColumn="0" w:noHBand="0" w:noVBand="1"/>
      </w:tblPr>
      <w:tblGrid>
        <w:gridCol w:w="2646"/>
        <w:gridCol w:w="2646"/>
      </w:tblGrid>
      <w:tr w:rsidR="00665CEB" w14:paraId="53BA2DC0" w14:textId="77777777" w:rsidTr="00D72143">
        <w:trPr>
          <w:trHeight w:val="287"/>
        </w:trPr>
        <w:tc>
          <w:tcPr>
            <w:tcW w:w="2646" w:type="dxa"/>
          </w:tcPr>
          <w:p w14:paraId="3E1655EE" w14:textId="77777777" w:rsidR="00665CEB" w:rsidRDefault="00000000">
            <w:r>
              <w:t>Tester Name:</w:t>
            </w:r>
          </w:p>
        </w:tc>
        <w:tc>
          <w:tcPr>
            <w:tcW w:w="2646" w:type="dxa"/>
          </w:tcPr>
          <w:p w14:paraId="79EB521D" w14:textId="77777777" w:rsidR="00665CEB" w:rsidRDefault="00665CEB"/>
        </w:tc>
      </w:tr>
      <w:tr w:rsidR="00665CEB" w14:paraId="231972E2" w14:textId="77777777" w:rsidTr="00D72143">
        <w:trPr>
          <w:trHeight w:val="287"/>
        </w:trPr>
        <w:tc>
          <w:tcPr>
            <w:tcW w:w="2646" w:type="dxa"/>
          </w:tcPr>
          <w:p w14:paraId="287A0B79" w14:textId="77777777" w:rsidR="00665CEB" w:rsidRDefault="00000000">
            <w:r>
              <w:t>Signature:</w:t>
            </w:r>
          </w:p>
        </w:tc>
        <w:tc>
          <w:tcPr>
            <w:tcW w:w="2646" w:type="dxa"/>
          </w:tcPr>
          <w:p w14:paraId="6D16E9EF" w14:textId="77777777" w:rsidR="00665CEB" w:rsidRDefault="00665CEB"/>
        </w:tc>
      </w:tr>
      <w:tr w:rsidR="00665CEB" w14:paraId="6968431C" w14:textId="77777777" w:rsidTr="00D72143">
        <w:trPr>
          <w:trHeight w:val="287"/>
        </w:trPr>
        <w:tc>
          <w:tcPr>
            <w:tcW w:w="2646" w:type="dxa"/>
          </w:tcPr>
          <w:p w14:paraId="225901B9" w14:textId="77777777" w:rsidR="00665CEB" w:rsidRDefault="00000000">
            <w:r>
              <w:t>Date:</w:t>
            </w:r>
          </w:p>
        </w:tc>
        <w:tc>
          <w:tcPr>
            <w:tcW w:w="2646" w:type="dxa"/>
          </w:tcPr>
          <w:p w14:paraId="4BA3E3D5" w14:textId="77777777" w:rsidR="00665CEB" w:rsidRDefault="00665CEB"/>
        </w:tc>
      </w:tr>
    </w:tbl>
    <w:p w14:paraId="6375665D" w14:textId="77777777" w:rsidR="00606F49" w:rsidRDefault="00606F49">
      <w:pPr>
        <w:rPr>
          <w:lang w:bidi="he-IL"/>
        </w:rPr>
      </w:pPr>
    </w:p>
    <w:p w14:paraId="3FE2E635" w14:textId="36BF3E3F" w:rsidR="00447A2F" w:rsidRDefault="00447A2F" w:rsidP="00447A2F">
      <w:pPr>
        <w:rPr>
          <w:lang w:bidi="he-IL"/>
        </w:rPr>
      </w:pPr>
      <w:r>
        <w:rPr>
          <w:lang w:bidi="he-IL"/>
        </w:rPr>
        <w:t>Comments: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16"/>
      </w:tblGrid>
      <w:tr w:rsidR="00447A2F" w14:paraId="6F9B491F" w14:textId="77777777" w:rsidTr="00447A2F">
        <w:tc>
          <w:tcPr>
            <w:tcW w:w="11016" w:type="dxa"/>
          </w:tcPr>
          <w:p w14:paraId="1398FFD5" w14:textId="77777777" w:rsidR="00447A2F" w:rsidRDefault="00447A2F" w:rsidP="00447A2F">
            <w:pPr>
              <w:rPr>
                <w:lang w:bidi="he-IL"/>
              </w:rPr>
            </w:pPr>
          </w:p>
        </w:tc>
      </w:tr>
      <w:tr w:rsidR="00447A2F" w14:paraId="486D104B" w14:textId="77777777" w:rsidTr="00447A2F">
        <w:tc>
          <w:tcPr>
            <w:tcW w:w="11016" w:type="dxa"/>
          </w:tcPr>
          <w:p w14:paraId="335113B0" w14:textId="77777777" w:rsidR="00447A2F" w:rsidRDefault="00447A2F" w:rsidP="00447A2F">
            <w:pPr>
              <w:rPr>
                <w:lang w:bidi="he-IL"/>
              </w:rPr>
            </w:pPr>
          </w:p>
        </w:tc>
      </w:tr>
      <w:tr w:rsidR="00447A2F" w14:paraId="57AC342C" w14:textId="77777777" w:rsidTr="00447A2F">
        <w:tc>
          <w:tcPr>
            <w:tcW w:w="11016" w:type="dxa"/>
          </w:tcPr>
          <w:p w14:paraId="1B16E06B" w14:textId="77777777" w:rsidR="00447A2F" w:rsidRDefault="00447A2F" w:rsidP="00447A2F">
            <w:pPr>
              <w:rPr>
                <w:lang w:bidi="he-IL"/>
              </w:rPr>
            </w:pPr>
          </w:p>
        </w:tc>
      </w:tr>
      <w:tr w:rsidR="00447A2F" w14:paraId="1BC30CFC" w14:textId="77777777" w:rsidTr="00447A2F">
        <w:tc>
          <w:tcPr>
            <w:tcW w:w="11016" w:type="dxa"/>
          </w:tcPr>
          <w:p w14:paraId="045A6AE2" w14:textId="77777777" w:rsidR="00447A2F" w:rsidRDefault="00447A2F" w:rsidP="00447A2F">
            <w:pPr>
              <w:rPr>
                <w:lang w:bidi="he-IL"/>
              </w:rPr>
            </w:pPr>
          </w:p>
        </w:tc>
      </w:tr>
      <w:tr w:rsidR="00447A2F" w14:paraId="3EAAC9B3" w14:textId="77777777" w:rsidTr="00447A2F">
        <w:tc>
          <w:tcPr>
            <w:tcW w:w="11016" w:type="dxa"/>
          </w:tcPr>
          <w:p w14:paraId="24D5F1D2" w14:textId="77777777" w:rsidR="00447A2F" w:rsidRDefault="00447A2F" w:rsidP="00447A2F">
            <w:pPr>
              <w:rPr>
                <w:lang w:bidi="he-IL"/>
              </w:rPr>
            </w:pPr>
          </w:p>
        </w:tc>
      </w:tr>
      <w:tr w:rsidR="00447A2F" w14:paraId="66A56F6A" w14:textId="77777777" w:rsidTr="00447A2F">
        <w:tc>
          <w:tcPr>
            <w:tcW w:w="11016" w:type="dxa"/>
          </w:tcPr>
          <w:p w14:paraId="1623634E" w14:textId="77777777" w:rsidR="00447A2F" w:rsidRDefault="00447A2F" w:rsidP="00447A2F">
            <w:pPr>
              <w:rPr>
                <w:lang w:bidi="he-IL"/>
              </w:rPr>
            </w:pPr>
          </w:p>
        </w:tc>
      </w:tr>
      <w:tr w:rsidR="00447A2F" w14:paraId="48882A1E" w14:textId="77777777" w:rsidTr="00447A2F">
        <w:tc>
          <w:tcPr>
            <w:tcW w:w="11016" w:type="dxa"/>
          </w:tcPr>
          <w:p w14:paraId="73B02BAB" w14:textId="77777777" w:rsidR="00447A2F" w:rsidRDefault="00447A2F" w:rsidP="00447A2F">
            <w:pPr>
              <w:rPr>
                <w:lang w:bidi="he-IL"/>
              </w:rPr>
            </w:pPr>
          </w:p>
        </w:tc>
      </w:tr>
      <w:tr w:rsidR="00B81763" w14:paraId="47A6F659" w14:textId="77777777" w:rsidTr="00447A2F">
        <w:tc>
          <w:tcPr>
            <w:tcW w:w="11016" w:type="dxa"/>
          </w:tcPr>
          <w:p w14:paraId="2ABD9FC4" w14:textId="77777777" w:rsidR="00B81763" w:rsidRDefault="00B81763" w:rsidP="00447A2F">
            <w:pPr>
              <w:rPr>
                <w:lang w:bidi="he-IL"/>
              </w:rPr>
            </w:pPr>
          </w:p>
        </w:tc>
      </w:tr>
      <w:tr w:rsidR="00B81763" w14:paraId="665220D1" w14:textId="77777777" w:rsidTr="00447A2F">
        <w:tc>
          <w:tcPr>
            <w:tcW w:w="11016" w:type="dxa"/>
          </w:tcPr>
          <w:p w14:paraId="6B458D7F" w14:textId="77777777" w:rsidR="00B81763" w:rsidRDefault="00B81763" w:rsidP="00447A2F">
            <w:pPr>
              <w:rPr>
                <w:lang w:bidi="he-IL"/>
              </w:rPr>
            </w:pPr>
          </w:p>
        </w:tc>
      </w:tr>
      <w:tr w:rsidR="00B81763" w14:paraId="66337081" w14:textId="77777777" w:rsidTr="00447A2F">
        <w:tc>
          <w:tcPr>
            <w:tcW w:w="11016" w:type="dxa"/>
          </w:tcPr>
          <w:p w14:paraId="77C1F07A" w14:textId="77777777" w:rsidR="00B81763" w:rsidRDefault="00B81763" w:rsidP="00447A2F">
            <w:pPr>
              <w:rPr>
                <w:lang w:bidi="he-IL"/>
              </w:rPr>
            </w:pPr>
          </w:p>
        </w:tc>
      </w:tr>
      <w:tr w:rsidR="00B81763" w14:paraId="06C4D9CA" w14:textId="77777777" w:rsidTr="00447A2F">
        <w:tc>
          <w:tcPr>
            <w:tcW w:w="11016" w:type="dxa"/>
          </w:tcPr>
          <w:p w14:paraId="5E6FEC30" w14:textId="77777777" w:rsidR="00B81763" w:rsidRDefault="00B81763" w:rsidP="00447A2F">
            <w:pPr>
              <w:rPr>
                <w:lang w:bidi="he-IL"/>
              </w:rPr>
            </w:pPr>
          </w:p>
        </w:tc>
      </w:tr>
      <w:tr w:rsidR="00B81763" w14:paraId="645D999D" w14:textId="77777777" w:rsidTr="00447A2F">
        <w:tc>
          <w:tcPr>
            <w:tcW w:w="11016" w:type="dxa"/>
          </w:tcPr>
          <w:p w14:paraId="48E3C085" w14:textId="77777777" w:rsidR="00B81763" w:rsidRDefault="00B81763" w:rsidP="00447A2F">
            <w:pPr>
              <w:rPr>
                <w:lang w:bidi="he-IL"/>
              </w:rPr>
            </w:pPr>
          </w:p>
        </w:tc>
      </w:tr>
      <w:tr w:rsidR="00B81763" w14:paraId="6CB85CCD" w14:textId="77777777" w:rsidTr="00447A2F">
        <w:tc>
          <w:tcPr>
            <w:tcW w:w="11016" w:type="dxa"/>
          </w:tcPr>
          <w:p w14:paraId="75DAFA11" w14:textId="77777777" w:rsidR="00B81763" w:rsidRDefault="00B81763" w:rsidP="00447A2F">
            <w:pPr>
              <w:rPr>
                <w:lang w:bidi="he-IL"/>
              </w:rPr>
            </w:pPr>
          </w:p>
        </w:tc>
      </w:tr>
      <w:tr w:rsidR="00447A2F" w14:paraId="1CADCE0F" w14:textId="77777777" w:rsidTr="00447A2F">
        <w:tc>
          <w:tcPr>
            <w:tcW w:w="11016" w:type="dxa"/>
          </w:tcPr>
          <w:p w14:paraId="3908ABA6" w14:textId="77777777" w:rsidR="00447A2F" w:rsidRDefault="00447A2F" w:rsidP="00447A2F">
            <w:pPr>
              <w:rPr>
                <w:lang w:bidi="he-IL"/>
              </w:rPr>
            </w:pPr>
          </w:p>
        </w:tc>
      </w:tr>
    </w:tbl>
    <w:p w14:paraId="2D73A08A" w14:textId="77777777" w:rsidR="00447A2F" w:rsidRDefault="00447A2F" w:rsidP="00447A2F">
      <w:pPr>
        <w:rPr>
          <w:rtl/>
          <w:lang w:bidi="he-IL"/>
        </w:rPr>
      </w:pPr>
    </w:p>
    <w:sectPr w:rsidR="00447A2F" w:rsidSect="00D7214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E561E" w14:textId="77777777" w:rsidR="00543B8A" w:rsidRDefault="00543B8A" w:rsidP="00D02CA0">
      <w:pPr>
        <w:spacing w:after="0" w:line="240" w:lineRule="auto"/>
      </w:pPr>
      <w:r>
        <w:separator/>
      </w:r>
    </w:p>
  </w:endnote>
  <w:endnote w:type="continuationSeparator" w:id="0">
    <w:p w14:paraId="5C5F7B04" w14:textId="77777777" w:rsidR="00543B8A" w:rsidRDefault="00543B8A" w:rsidP="00D0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96410" w14:textId="77777777" w:rsidR="00543B8A" w:rsidRDefault="00543B8A" w:rsidP="00D02CA0">
      <w:pPr>
        <w:spacing w:after="0" w:line="240" w:lineRule="auto"/>
      </w:pPr>
      <w:r>
        <w:separator/>
      </w:r>
    </w:p>
  </w:footnote>
  <w:footnote w:type="continuationSeparator" w:id="0">
    <w:p w14:paraId="534FE94C" w14:textId="77777777" w:rsidR="00543B8A" w:rsidRDefault="00543B8A" w:rsidP="00D02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95093" w14:textId="0DC11554" w:rsidR="00D02CA0" w:rsidRDefault="00D02CA0">
    <w:pPr>
      <w:pStyle w:val="Header"/>
    </w:pPr>
    <w:r>
      <w:rPr>
        <w:noProof/>
      </w:rPr>
      <w:drawing>
        <wp:anchor distT="0" distB="0" distL="114300" distR="114300" simplePos="0" relativeHeight="251659264" behindDoc="0" locked="0" layoutInCell="1" allowOverlap="1" wp14:anchorId="435BF7A8" wp14:editId="143B8EFF">
          <wp:simplePos x="0" y="0"/>
          <wp:positionH relativeFrom="column">
            <wp:posOffset>5588512</wp:posOffset>
          </wp:positionH>
          <wp:positionV relativeFrom="paragraph">
            <wp:posOffset>-285939</wp:posOffset>
          </wp:positionV>
          <wp:extent cx="1464886" cy="486327"/>
          <wp:effectExtent l="0" t="0" r="2540" b="9525"/>
          <wp:wrapNone/>
          <wp:docPr id="2" name="Picture 1" descr="Logo-Systems%20%20(2003)%20%20Lt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ystems%20%20(2003)%20%20Ltd%20copy"/>
                  <pic:cNvPicPr>
                    <a:picLocks noChangeAspect="1" noChangeArrowheads="1"/>
                  </pic:cNvPicPr>
                </pic:nvPicPr>
                <pic:blipFill>
                  <a:blip r:embed="rId1"/>
                  <a:srcRect/>
                  <a:stretch>
                    <a:fillRect/>
                  </a:stretch>
                </pic:blipFill>
                <pic:spPr bwMode="auto">
                  <a:xfrm>
                    <a:off x="0" y="0"/>
                    <a:ext cx="1464886" cy="48632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782057">
    <w:abstractNumId w:val="8"/>
  </w:num>
  <w:num w:numId="2" w16cid:durableId="375275502">
    <w:abstractNumId w:val="6"/>
  </w:num>
  <w:num w:numId="3" w16cid:durableId="2024286118">
    <w:abstractNumId w:val="5"/>
  </w:num>
  <w:num w:numId="4" w16cid:durableId="110632151">
    <w:abstractNumId w:val="4"/>
  </w:num>
  <w:num w:numId="5" w16cid:durableId="146240189">
    <w:abstractNumId w:val="7"/>
  </w:num>
  <w:num w:numId="6" w16cid:durableId="860440141">
    <w:abstractNumId w:val="3"/>
  </w:num>
  <w:num w:numId="7" w16cid:durableId="19627757">
    <w:abstractNumId w:val="2"/>
  </w:num>
  <w:num w:numId="8" w16cid:durableId="1290283747">
    <w:abstractNumId w:val="1"/>
  </w:num>
  <w:num w:numId="9" w16cid:durableId="147852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C37"/>
    <w:rsid w:val="0006063C"/>
    <w:rsid w:val="000D7726"/>
    <w:rsid w:val="000F20D5"/>
    <w:rsid w:val="00147F70"/>
    <w:rsid w:val="0015074B"/>
    <w:rsid w:val="00184232"/>
    <w:rsid w:val="002437C5"/>
    <w:rsid w:val="0029639D"/>
    <w:rsid w:val="00326F90"/>
    <w:rsid w:val="003C0BDE"/>
    <w:rsid w:val="00447A2F"/>
    <w:rsid w:val="0050250C"/>
    <w:rsid w:val="00543B8A"/>
    <w:rsid w:val="00606F49"/>
    <w:rsid w:val="00665CEB"/>
    <w:rsid w:val="007C2B96"/>
    <w:rsid w:val="00A44283"/>
    <w:rsid w:val="00A867C0"/>
    <w:rsid w:val="00AA1D8D"/>
    <w:rsid w:val="00AA3CBF"/>
    <w:rsid w:val="00AA6687"/>
    <w:rsid w:val="00AC0AF3"/>
    <w:rsid w:val="00AF5410"/>
    <w:rsid w:val="00B00935"/>
    <w:rsid w:val="00B4373E"/>
    <w:rsid w:val="00B47730"/>
    <w:rsid w:val="00B81763"/>
    <w:rsid w:val="00C07CFB"/>
    <w:rsid w:val="00C5223C"/>
    <w:rsid w:val="00CA60A4"/>
    <w:rsid w:val="00CB0664"/>
    <w:rsid w:val="00D01D8E"/>
    <w:rsid w:val="00D02CA0"/>
    <w:rsid w:val="00D72143"/>
    <w:rsid w:val="00DA0524"/>
    <w:rsid w:val="00DC1009"/>
    <w:rsid w:val="00E46301"/>
    <w:rsid w:val="00E608F0"/>
    <w:rsid w:val="00EA1410"/>
    <w:rsid w:val="00F7501B"/>
    <w:rsid w:val="00F928E0"/>
    <w:rsid w:val="00FC693F"/>
    <w:rsid w:val="00FD7B5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2790C"/>
  <w14:defaultImageDpi w14:val="300"/>
  <w15:docId w15:val="{C0080159-35DB-4DDA-BA73-6DECD9EB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AC0A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0AF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624227">
      <w:bodyDiv w:val="1"/>
      <w:marLeft w:val="0"/>
      <w:marRight w:val="0"/>
      <w:marTop w:val="0"/>
      <w:marBottom w:val="0"/>
      <w:divBdr>
        <w:top w:val="none" w:sz="0" w:space="0" w:color="auto"/>
        <w:left w:val="none" w:sz="0" w:space="0" w:color="auto"/>
        <w:bottom w:val="none" w:sz="0" w:space="0" w:color="auto"/>
        <w:right w:val="none" w:sz="0" w:space="0" w:color="auto"/>
      </w:divBdr>
      <w:divsChild>
        <w:div w:id="4476934">
          <w:marLeft w:val="0"/>
          <w:marRight w:val="0"/>
          <w:marTop w:val="0"/>
          <w:marBottom w:val="0"/>
          <w:divBdr>
            <w:top w:val="none" w:sz="0" w:space="0" w:color="auto"/>
            <w:left w:val="none" w:sz="0" w:space="0" w:color="auto"/>
            <w:bottom w:val="none" w:sz="0" w:space="0" w:color="auto"/>
            <w:right w:val="none" w:sz="0" w:space="0" w:color="auto"/>
          </w:divBdr>
        </w:div>
      </w:divsChild>
    </w:div>
    <w:div w:id="839928549">
      <w:bodyDiv w:val="1"/>
      <w:marLeft w:val="0"/>
      <w:marRight w:val="0"/>
      <w:marTop w:val="0"/>
      <w:marBottom w:val="0"/>
      <w:divBdr>
        <w:top w:val="none" w:sz="0" w:space="0" w:color="auto"/>
        <w:left w:val="none" w:sz="0" w:space="0" w:color="auto"/>
        <w:bottom w:val="none" w:sz="0" w:space="0" w:color="auto"/>
        <w:right w:val="none" w:sz="0" w:space="0" w:color="auto"/>
      </w:divBdr>
      <w:divsChild>
        <w:div w:id="1780880273">
          <w:marLeft w:val="0"/>
          <w:marRight w:val="0"/>
          <w:marTop w:val="0"/>
          <w:marBottom w:val="0"/>
          <w:divBdr>
            <w:top w:val="none" w:sz="0" w:space="0" w:color="auto"/>
            <w:left w:val="none" w:sz="0" w:space="0" w:color="auto"/>
            <w:bottom w:val="none" w:sz="0" w:space="0" w:color="auto"/>
            <w:right w:val="none" w:sz="0" w:space="0" w:color="auto"/>
          </w:divBdr>
        </w:div>
      </w:divsChild>
    </w:div>
    <w:div w:id="1165509810">
      <w:bodyDiv w:val="1"/>
      <w:marLeft w:val="0"/>
      <w:marRight w:val="0"/>
      <w:marTop w:val="0"/>
      <w:marBottom w:val="0"/>
      <w:divBdr>
        <w:top w:val="none" w:sz="0" w:space="0" w:color="auto"/>
        <w:left w:val="none" w:sz="0" w:space="0" w:color="auto"/>
        <w:bottom w:val="none" w:sz="0" w:space="0" w:color="auto"/>
        <w:right w:val="none" w:sz="0" w:space="0" w:color="auto"/>
      </w:divBdr>
      <w:divsChild>
        <w:div w:id="916209256">
          <w:marLeft w:val="0"/>
          <w:marRight w:val="0"/>
          <w:marTop w:val="0"/>
          <w:marBottom w:val="0"/>
          <w:divBdr>
            <w:top w:val="none" w:sz="0" w:space="0" w:color="auto"/>
            <w:left w:val="none" w:sz="0" w:space="0" w:color="auto"/>
            <w:bottom w:val="none" w:sz="0" w:space="0" w:color="auto"/>
            <w:right w:val="none" w:sz="0" w:space="0" w:color="auto"/>
          </w:divBdr>
        </w:div>
      </w:divsChild>
    </w:div>
    <w:div w:id="1320309025">
      <w:bodyDiv w:val="1"/>
      <w:marLeft w:val="0"/>
      <w:marRight w:val="0"/>
      <w:marTop w:val="0"/>
      <w:marBottom w:val="0"/>
      <w:divBdr>
        <w:top w:val="none" w:sz="0" w:space="0" w:color="auto"/>
        <w:left w:val="none" w:sz="0" w:space="0" w:color="auto"/>
        <w:bottom w:val="none" w:sz="0" w:space="0" w:color="auto"/>
        <w:right w:val="none" w:sz="0" w:space="0" w:color="auto"/>
      </w:divBdr>
      <w:divsChild>
        <w:div w:id="988287546">
          <w:marLeft w:val="0"/>
          <w:marRight w:val="0"/>
          <w:marTop w:val="0"/>
          <w:marBottom w:val="0"/>
          <w:divBdr>
            <w:top w:val="none" w:sz="0" w:space="0" w:color="auto"/>
            <w:left w:val="none" w:sz="0" w:space="0" w:color="auto"/>
            <w:bottom w:val="none" w:sz="0" w:space="0" w:color="auto"/>
            <w:right w:val="none" w:sz="0" w:space="0" w:color="auto"/>
          </w:divBdr>
        </w:div>
      </w:divsChild>
    </w:div>
    <w:div w:id="1491022423">
      <w:bodyDiv w:val="1"/>
      <w:marLeft w:val="0"/>
      <w:marRight w:val="0"/>
      <w:marTop w:val="0"/>
      <w:marBottom w:val="0"/>
      <w:divBdr>
        <w:top w:val="none" w:sz="0" w:space="0" w:color="auto"/>
        <w:left w:val="none" w:sz="0" w:space="0" w:color="auto"/>
        <w:bottom w:val="none" w:sz="0" w:space="0" w:color="auto"/>
        <w:right w:val="none" w:sz="0" w:space="0" w:color="auto"/>
      </w:divBdr>
      <w:divsChild>
        <w:div w:id="1671832084">
          <w:marLeft w:val="0"/>
          <w:marRight w:val="0"/>
          <w:marTop w:val="0"/>
          <w:marBottom w:val="0"/>
          <w:divBdr>
            <w:top w:val="none" w:sz="0" w:space="0" w:color="auto"/>
            <w:left w:val="none" w:sz="0" w:space="0" w:color="auto"/>
            <w:bottom w:val="none" w:sz="0" w:space="0" w:color="auto"/>
            <w:right w:val="none" w:sz="0" w:space="0" w:color="auto"/>
          </w:divBdr>
        </w:div>
      </w:divsChild>
    </w:div>
    <w:div w:id="1761371512">
      <w:bodyDiv w:val="1"/>
      <w:marLeft w:val="0"/>
      <w:marRight w:val="0"/>
      <w:marTop w:val="0"/>
      <w:marBottom w:val="0"/>
      <w:divBdr>
        <w:top w:val="none" w:sz="0" w:space="0" w:color="auto"/>
        <w:left w:val="none" w:sz="0" w:space="0" w:color="auto"/>
        <w:bottom w:val="none" w:sz="0" w:space="0" w:color="auto"/>
        <w:right w:val="none" w:sz="0" w:space="0" w:color="auto"/>
      </w:divBdr>
      <w:divsChild>
        <w:div w:id="1377586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Eytan</cp:lastModifiedBy>
  <cp:revision>18</cp:revision>
  <cp:lastPrinted>2025-03-19T08:58:00Z</cp:lastPrinted>
  <dcterms:created xsi:type="dcterms:W3CDTF">2013-12-23T23:15:00Z</dcterms:created>
  <dcterms:modified xsi:type="dcterms:W3CDTF">2025-04-08T14:46:00Z</dcterms:modified>
  <cp:category/>
</cp:coreProperties>
</file>