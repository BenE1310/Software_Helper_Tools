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A4A7E" w14:textId="77777777" w:rsidR="00A47D09" w:rsidRDefault="008B198D">
      <w:pPr>
        <w:pStyle w:val="Title"/>
        <w:jc w:val="center"/>
      </w:pPr>
      <w:r>
        <w:t>Application Testing Report</w:t>
      </w:r>
    </w:p>
    <w:p w14:paraId="1178748E" w14:textId="77777777" w:rsidR="00A47D09" w:rsidRDefault="008B198D">
      <w:pPr>
        <w:pStyle w:val="Heading1"/>
      </w:pPr>
      <w:r>
        <w:t>Application Details</w:t>
      </w:r>
    </w:p>
    <w:p w14:paraId="05C8F17D" w14:textId="6A1B9828" w:rsidR="008B198D" w:rsidRPr="008B198D" w:rsidRDefault="008B198D" w:rsidP="008B198D">
      <w:pPr>
        <w:pStyle w:val="ListBullet"/>
      </w:pPr>
      <w:r>
        <w:rPr>
          <w:b/>
        </w:rPr>
        <w:t xml:space="preserve">Application Name: </w:t>
      </w:r>
      <w:r>
        <w:t>SoftwareHelperTool</w:t>
      </w:r>
    </w:p>
    <w:p w14:paraId="344D8A10" w14:textId="4D59B6DC" w:rsidR="00A47D09" w:rsidRDefault="008B198D">
      <w:pPr>
        <w:pStyle w:val="ListBullet"/>
      </w:pPr>
      <w:r>
        <w:rPr>
          <w:b/>
        </w:rPr>
        <w:t xml:space="preserve">Environment: </w:t>
      </w:r>
      <w:r w:rsidRPr="008B198D">
        <w:rPr>
          <w:highlight w:val="yellow"/>
        </w:rPr>
        <w:t>Testing</w:t>
      </w:r>
      <w:r>
        <w:t xml:space="preserve"> </w:t>
      </w:r>
      <w:r>
        <w:t xml:space="preserve">/ </w:t>
      </w:r>
      <w:r>
        <w:t xml:space="preserve">Staging </w:t>
      </w:r>
      <w:r>
        <w:t>/ Production</w:t>
      </w:r>
    </w:p>
    <w:p w14:paraId="1DB6488E" w14:textId="77777777" w:rsidR="00A47D09" w:rsidRDefault="008B198D">
      <w:pPr>
        <w:pStyle w:val="ListBullet"/>
      </w:pPr>
      <w:r>
        <w:rPr>
          <w:b/>
        </w:rPr>
        <w:t xml:space="preserve">Platform: </w:t>
      </w:r>
      <w:r w:rsidRPr="008B198D">
        <w:rPr>
          <w:highlight w:val="yellow"/>
        </w:rPr>
        <w:t>Windows</w:t>
      </w:r>
      <w:r>
        <w:t xml:space="preserve"> </w:t>
      </w:r>
      <w:r>
        <w:t>/ Android / iOS</w:t>
      </w:r>
    </w:p>
    <w:p w14:paraId="750A20A9" w14:textId="01BDA84D" w:rsidR="00A47D09" w:rsidRDefault="008B198D">
      <w:pPr>
        <w:pStyle w:val="ListBullet"/>
      </w:pPr>
      <w:r>
        <w:rPr>
          <w:b/>
        </w:rPr>
        <w:t xml:space="preserve">Tested By: </w:t>
      </w:r>
      <w:r>
        <w:t>Ben Eytan</w:t>
      </w:r>
    </w:p>
    <w:p w14:paraId="2093F2A0" w14:textId="628D38ED" w:rsidR="00A47D09" w:rsidRDefault="008B198D">
      <w:pPr>
        <w:pStyle w:val="ListBullet"/>
      </w:pPr>
      <w:r>
        <w:rPr>
          <w:b/>
        </w:rPr>
        <w:t xml:space="preserve">Test Date: </w:t>
      </w:r>
      <w:r>
        <w:t>19/03/2025</w:t>
      </w:r>
    </w:p>
    <w:p w14:paraId="66CFA815" w14:textId="48388F73" w:rsidR="00A47D09" w:rsidRDefault="008B198D">
      <w:pPr>
        <w:pStyle w:val="ListBullet"/>
      </w:pPr>
      <w:r>
        <w:rPr>
          <w:b/>
        </w:rPr>
        <w:t xml:space="preserve">Version: </w:t>
      </w:r>
      <w:r>
        <w:t>1.0.0.1</w:t>
      </w:r>
    </w:p>
    <w:p w14:paraId="5D758451" w14:textId="77777777" w:rsidR="008B198D" w:rsidRDefault="008B198D" w:rsidP="008B198D">
      <w:pPr>
        <w:pStyle w:val="ListBullet"/>
      </w:pPr>
      <w:r>
        <w:rPr>
          <w:b/>
        </w:rPr>
        <w:t xml:space="preserve">Additional Notes: </w:t>
      </w:r>
      <w:r>
        <w:t>Any other relevant information or specific notes about the testing environment.</w:t>
      </w:r>
    </w:p>
    <w:p w14:paraId="4C045674" w14:textId="77777777" w:rsidR="008B198D" w:rsidRDefault="008B198D" w:rsidP="008B198D">
      <w:pPr>
        <w:pStyle w:val="ListBullet"/>
        <w:numPr>
          <w:ilvl w:val="0"/>
          <w:numId w:val="0"/>
        </w:numPr>
        <w:ind w:left="360"/>
      </w:pPr>
    </w:p>
    <w:p w14:paraId="342846BC" w14:textId="77777777" w:rsidR="00A47D09" w:rsidRDefault="008B198D">
      <w:pPr>
        <w:jc w:val="both"/>
      </w:pPr>
      <w:r>
        <w:t>This document provides comprehensive testing details of our application, including the objectives, execution steps, expected and actual outcomes, and associated comments for each test.</w:t>
      </w:r>
    </w:p>
    <w:p w14:paraId="082E6E38" w14:textId="77777777" w:rsidR="00A47D09" w:rsidRDefault="008B198D">
      <w:pPr>
        <w:pStyle w:val="Heading1"/>
      </w:pPr>
      <w:r>
        <w:t>1. User Authentication Tests</w:t>
      </w:r>
    </w:p>
    <w:p w14:paraId="78471E9A" w14:textId="77777777" w:rsidR="00A47D09" w:rsidRDefault="008B198D">
      <w:pPr>
        <w:jc w:val="both"/>
      </w:pPr>
      <w:r>
        <w:t>This section covers tests related to user login, logout, and session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2093"/>
        <w:gridCol w:w="2223"/>
        <w:gridCol w:w="1234"/>
        <w:gridCol w:w="1234"/>
        <w:gridCol w:w="1234"/>
        <w:gridCol w:w="1290"/>
      </w:tblGrid>
      <w:tr w:rsidR="006377F0" w14:paraId="09DB1877" w14:textId="77777777">
        <w:tc>
          <w:tcPr>
            <w:tcW w:w="1234" w:type="dxa"/>
          </w:tcPr>
          <w:p w14:paraId="5B6DE5FE" w14:textId="77777777" w:rsidR="00A47D09" w:rsidRDefault="008B198D">
            <w:pPr>
              <w:jc w:val="center"/>
            </w:pPr>
            <w:r>
              <w:rPr>
                <w:b/>
              </w:rPr>
              <w:t>Test ID</w:t>
            </w:r>
          </w:p>
        </w:tc>
        <w:tc>
          <w:tcPr>
            <w:tcW w:w="1234" w:type="dxa"/>
          </w:tcPr>
          <w:p w14:paraId="221D186B" w14:textId="77777777" w:rsidR="00A47D09" w:rsidRDefault="008B198D">
            <w:pPr>
              <w:jc w:val="center"/>
            </w:pPr>
            <w:r w:rsidRPr="006377F0">
              <w:rPr>
                <w:b/>
              </w:rPr>
              <w:t>Test Name/Description</w:t>
            </w:r>
          </w:p>
        </w:tc>
        <w:tc>
          <w:tcPr>
            <w:tcW w:w="1234" w:type="dxa"/>
          </w:tcPr>
          <w:p w14:paraId="513E7DDD" w14:textId="77777777" w:rsidR="00A47D09" w:rsidRDefault="008B198D">
            <w:pPr>
              <w:jc w:val="center"/>
            </w:pPr>
            <w:r>
              <w:rPr>
                <w:b/>
              </w:rPr>
              <w:t>Steps to Execute</w:t>
            </w:r>
          </w:p>
        </w:tc>
        <w:tc>
          <w:tcPr>
            <w:tcW w:w="1234" w:type="dxa"/>
          </w:tcPr>
          <w:p w14:paraId="656F5B94" w14:textId="77777777" w:rsidR="00A47D09" w:rsidRDefault="008B198D">
            <w:pPr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1234" w:type="dxa"/>
          </w:tcPr>
          <w:p w14:paraId="7C1923DD" w14:textId="77777777" w:rsidR="00A47D09" w:rsidRDefault="008B198D">
            <w:pPr>
              <w:jc w:val="center"/>
            </w:pPr>
            <w:r>
              <w:rPr>
                <w:b/>
              </w:rPr>
              <w:t>Actual Result</w:t>
            </w:r>
          </w:p>
        </w:tc>
        <w:tc>
          <w:tcPr>
            <w:tcW w:w="1234" w:type="dxa"/>
          </w:tcPr>
          <w:p w14:paraId="6B81D316" w14:textId="77777777" w:rsidR="00A47D09" w:rsidRDefault="008B198D">
            <w:pPr>
              <w:jc w:val="center"/>
            </w:pPr>
            <w:r>
              <w:rPr>
                <w:b/>
              </w:rPr>
              <w:t>Pass/Fail</w:t>
            </w:r>
          </w:p>
        </w:tc>
        <w:tc>
          <w:tcPr>
            <w:tcW w:w="1234" w:type="dxa"/>
          </w:tcPr>
          <w:p w14:paraId="6E8BF24B" w14:textId="77777777" w:rsidR="00A47D09" w:rsidRDefault="008B198D">
            <w:pPr>
              <w:jc w:val="center"/>
            </w:pPr>
            <w:r>
              <w:rPr>
                <w:b/>
              </w:rPr>
              <w:t>Comments</w:t>
            </w:r>
          </w:p>
        </w:tc>
      </w:tr>
      <w:tr w:rsidR="006377F0" w14:paraId="0FD5CF64" w14:textId="77777777">
        <w:tc>
          <w:tcPr>
            <w:tcW w:w="1234" w:type="dxa"/>
          </w:tcPr>
          <w:p w14:paraId="35465264" w14:textId="77777777" w:rsidR="00A47D09" w:rsidRDefault="008B198D">
            <w:r>
              <w:t>1.1</w:t>
            </w:r>
          </w:p>
        </w:tc>
        <w:tc>
          <w:tcPr>
            <w:tcW w:w="1234" w:type="dxa"/>
          </w:tcPr>
          <w:p w14:paraId="65D392E7" w14:textId="77777777" w:rsidR="00A47D09" w:rsidRDefault="008B198D">
            <w:r>
              <w:t>Login Test</w:t>
            </w:r>
          </w:p>
        </w:tc>
        <w:tc>
          <w:tcPr>
            <w:tcW w:w="1234" w:type="dxa"/>
          </w:tcPr>
          <w:p w14:paraId="00B79A30" w14:textId="77777777" w:rsidR="00A47D09" w:rsidRDefault="008B198D">
            <w:r>
              <w:t xml:space="preserve">Enter </w:t>
            </w:r>
            <w:r>
              <w:t>username/password, click login</w:t>
            </w:r>
          </w:p>
        </w:tc>
        <w:tc>
          <w:tcPr>
            <w:tcW w:w="1234" w:type="dxa"/>
          </w:tcPr>
          <w:p w14:paraId="1EA2D6FE" w14:textId="77777777" w:rsidR="00A47D09" w:rsidRDefault="008B198D">
            <w:r>
              <w:t>Login succeeds</w:t>
            </w:r>
          </w:p>
        </w:tc>
        <w:tc>
          <w:tcPr>
            <w:tcW w:w="1234" w:type="dxa"/>
          </w:tcPr>
          <w:p w14:paraId="681E808D" w14:textId="77777777" w:rsidR="00A47D09" w:rsidRDefault="008B198D">
            <w:r>
              <w:t>Login succeeded</w:t>
            </w:r>
          </w:p>
        </w:tc>
        <w:tc>
          <w:tcPr>
            <w:tcW w:w="1234" w:type="dxa"/>
          </w:tcPr>
          <w:p w14:paraId="753681FD" w14:textId="77777777" w:rsidR="00A47D09" w:rsidRDefault="008B198D">
            <w:r>
              <w:t>Pass</w:t>
            </w:r>
          </w:p>
        </w:tc>
        <w:tc>
          <w:tcPr>
            <w:tcW w:w="1234" w:type="dxa"/>
          </w:tcPr>
          <w:p w14:paraId="4725CA7C" w14:textId="77777777" w:rsidR="00A47D09" w:rsidRDefault="008B198D">
            <w:r>
              <w:t>Credentials correct</w:t>
            </w:r>
          </w:p>
        </w:tc>
      </w:tr>
      <w:tr w:rsidR="006377F0" w14:paraId="006BC2B3" w14:textId="77777777">
        <w:tc>
          <w:tcPr>
            <w:tcW w:w="1234" w:type="dxa"/>
          </w:tcPr>
          <w:p w14:paraId="1881E8BA" w14:textId="77777777" w:rsidR="00A47D09" w:rsidRDefault="008B198D">
            <w:r>
              <w:t>1.2</w:t>
            </w:r>
          </w:p>
        </w:tc>
        <w:tc>
          <w:tcPr>
            <w:tcW w:w="1234" w:type="dxa"/>
          </w:tcPr>
          <w:p w14:paraId="4AC9E04A" w14:textId="77777777" w:rsidR="00A47D09" w:rsidRDefault="008B198D">
            <w:r>
              <w:t>Logout Test</w:t>
            </w:r>
          </w:p>
        </w:tc>
        <w:tc>
          <w:tcPr>
            <w:tcW w:w="1234" w:type="dxa"/>
          </w:tcPr>
          <w:p w14:paraId="3DAE63FB" w14:textId="77777777" w:rsidR="00A47D09" w:rsidRDefault="008B198D">
            <w:r>
              <w:t>Click logout button</w:t>
            </w:r>
          </w:p>
        </w:tc>
        <w:tc>
          <w:tcPr>
            <w:tcW w:w="1234" w:type="dxa"/>
          </w:tcPr>
          <w:p w14:paraId="663E59A4" w14:textId="77777777" w:rsidR="00A47D09" w:rsidRDefault="008B198D">
            <w:r>
              <w:t>Logout succeeds</w:t>
            </w:r>
          </w:p>
        </w:tc>
        <w:tc>
          <w:tcPr>
            <w:tcW w:w="1234" w:type="dxa"/>
          </w:tcPr>
          <w:p w14:paraId="0101D108" w14:textId="77777777" w:rsidR="00A47D09" w:rsidRDefault="008B198D">
            <w:r>
              <w:t>Logout succeeded</w:t>
            </w:r>
          </w:p>
        </w:tc>
        <w:tc>
          <w:tcPr>
            <w:tcW w:w="1234" w:type="dxa"/>
          </w:tcPr>
          <w:p w14:paraId="3DBCDB53" w14:textId="77777777" w:rsidR="00A47D09" w:rsidRDefault="008B198D">
            <w:r>
              <w:t>Pass</w:t>
            </w:r>
          </w:p>
        </w:tc>
        <w:tc>
          <w:tcPr>
            <w:tcW w:w="1234" w:type="dxa"/>
          </w:tcPr>
          <w:p w14:paraId="1136DA92" w14:textId="77777777" w:rsidR="00A47D09" w:rsidRDefault="008B198D">
            <w:r>
              <w:t>Performed after login</w:t>
            </w:r>
          </w:p>
        </w:tc>
      </w:tr>
    </w:tbl>
    <w:p w14:paraId="4118EE39" w14:textId="77777777" w:rsidR="00A47D09" w:rsidRDefault="00A47D09"/>
    <w:p w14:paraId="7477C617" w14:textId="77777777" w:rsidR="00A47D09" w:rsidRDefault="008B198D">
      <w:pPr>
        <w:pStyle w:val="Heading1"/>
      </w:pPr>
      <w:r>
        <w:t>2. File Handling Tests</w:t>
      </w:r>
    </w:p>
    <w:p w14:paraId="31F74D4D" w14:textId="77777777" w:rsidR="00A47D09" w:rsidRDefault="008B198D">
      <w:pPr>
        <w:jc w:val="both"/>
      </w:pPr>
      <w:r>
        <w:t>This section includes tests verifying file upload and download functionalities.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2093"/>
        <w:gridCol w:w="1234"/>
        <w:gridCol w:w="1341"/>
        <w:gridCol w:w="1341"/>
        <w:gridCol w:w="1234"/>
        <w:gridCol w:w="1290"/>
      </w:tblGrid>
      <w:tr w:rsidR="00A47D09" w14:paraId="287753FA" w14:textId="77777777">
        <w:tc>
          <w:tcPr>
            <w:tcW w:w="1234" w:type="dxa"/>
          </w:tcPr>
          <w:p w14:paraId="775D6101" w14:textId="77777777" w:rsidR="00A47D09" w:rsidRDefault="008B198D">
            <w:pPr>
              <w:jc w:val="center"/>
            </w:pPr>
            <w:r>
              <w:rPr>
                <w:b/>
              </w:rPr>
              <w:t>Test ID</w:t>
            </w:r>
          </w:p>
        </w:tc>
        <w:tc>
          <w:tcPr>
            <w:tcW w:w="1234" w:type="dxa"/>
          </w:tcPr>
          <w:p w14:paraId="545F61FE" w14:textId="77777777" w:rsidR="00A47D09" w:rsidRDefault="008B198D">
            <w:pPr>
              <w:jc w:val="center"/>
            </w:pPr>
            <w:r>
              <w:rPr>
                <w:b/>
              </w:rPr>
              <w:t>Test Name/Description</w:t>
            </w:r>
          </w:p>
        </w:tc>
        <w:tc>
          <w:tcPr>
            <w:tcW w:w="1234" w:type="dxa"/>
          </w:tcPr>
          <w:p w14:paraId="6A3F2636" w14:textId="77777777" w:rsidR="00A47D09" w:rsidRDefault="008B198D">
            <w:pPr>
              <w:jc w:val="center"/>
            </w:pPr>
            <w:r>
              <w:rPr>
                <w:b/>
              </w:rPr>
              <w:t>Steps to Execute</w:t>
            </w:r>
          </w:p>
        </w:tc>
        <w:tc>
          <w:tcPr>
            <w:tcW w:w="1234" w:type="dxa"/>
          </w:tcPr>
          <w:p w14:paraId="13A9D6C3" w14:textId="77777777" w:rsidR="00A47D09" w:rsidRDefault="008B198D">
            <w:pPr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1234" w:type="dxa"/>
          </w:tcPr>
          <w:p w14:paraId="75A0B4F4" w14:textId="77777777" w:rsidR="00A47D09" w:rsidRDefault="008B198D">
            <w:pPr>
              <w:jc w:val="center"/>
            </w:pPr>
            <w:r>
              <w:rPr>
                <w:b/>
              </w:rPr>
              <w:t>Actual Result</w:t>
            </w:r>
          </w:p>
        </w:tc>
        <w:tc>
          <w:tcPr>
            <w:tcW w:w="1234" w:type="dxa"/>
          </w:tcPr>
          <w:p w14:paraId="314AE4BC" w14:textId="77777777" w:rsidR="00A47D09" w:rsidRDefault="008B198D">
            <w:pPr>
              <w:jc w:val="center"/>
            </w:pPr>
            <w:r>
              <w:rPr>
                <w:b/>
              </w:rPr>
              <w:t>Pass/Fail</w:t>
            </w:r>
          </w:p>
        </w:tc>
        <w:tc>
          <w:tcPr>
            <w:tcW w:w="1234" w:type="dxa"/>
          </w:tcPr>
          <w:p w14:paraId="2135CFF3" w14:textId="77777777" w:rsidR="00A47D09" w:rsidRDefault="008B198D">
            <w:pPr>
              <w:jc w:val="center"/>
            </w:pPr>
            <w:r>
              <w:rPr>
                <w:b/>
              </w:rPr>
              <w:t>Comments</w:t>
            </w:r>
          </w:p>
        </w:tc>
      </w:tr>
      <w:tr w:rsidR="00A47D09" w14:paraId="7F0053EB" w14:textId="77777777">
        <w:tc>
          <w:tcPr>
            <w:tcW w:w="1234" w:type="dxa"/>
          </w:tcPr>
          <w:p w14:paraId="04DD683A" w14:textId="77777777" w:rsidR="00A47D09" w:rsidRDefault="008B198D">
            <w:r>
              <w:t>2.1</w:t>
            </w:r>
          </w:p>
        </w:tc>
        <w:tc>
          <w:tcPr>
            <w:tcW w:w="1234" w:type="dxa"/>
          </w:tcPr>
          <w:p w14:paraId="3CF43AB5" w14:textId="77777777" w:rsidR="00A47D09" w:rsidRDefault="008B198D">
            <w:r>
              <w:t>File Upload</w:t>
            </w:r>
          </w:p>
        </w:tc>
        <w:tc>
          <w:tcPr>
            <w:tcW w:w="1234" w:type="dxa"/>
          </w:tcPr>
          <w:p w14:paraId="007D1018" w14:textId="77777777" w:rsidR="00A47D09" w:rsidRDefault="008B198D">
            <w:r>
              <w:t>Select file and click upload</w:t>
            </w:r>
          </w:p>
        </w:tc>
        <w:tc>
          <w:tcPr>
            <w:tcW w:w="1234" w:type="dxa"/>
          </w:tcPr>
          <w:p w14:paraId="58DF1021" w14:textId="77777777" w:rsidR="00A47D09" w:rsidRDefault="008B198D">
            <w:r>
              <w:t>File uploads successfully</w:t>
            </w:r>
          </w:p>
        </w:tc>
        <w:tc>
          <w:tcPr>
            <w:tcW w:w="1234" w:type="dxa"/>
          </w:tcPr>
          <w:p w14:paraId="007AB0AA" w14:textId="77777777" w:rsidR="00A47D09" w:rsidRDefault="008B198D">
            <w:r>
              <w:t>File uploaded successfully</w:t>
            </w:r>
          </w:p>
        </w:tc>
        <w:tc>
          <w:tcPr>
            <w:tcW w:w="1234" w:type="dxa"/>
          </w:tcPr>
          <w:p w14:paraId="7DD80D32" w14:textId="77777777" w:rsidR="00A47D09" w:rsidRDefault="008B198D">
            <w:r>
              <w:t>Pass</w:t>
            </w:r>
          </w:p>
        </w:tc>
        <w:tc>
          <w:tcPr>
            <w:tcW w:w="1234" w:type="dxa"/>
          </w:tcPr>
          <w:p w14:paraId="647F3425" w14:textId="77777777" w:rsidR="00A47D09" w:rsidRDefault="008B198D">
            <w:r>
              <w:t>Tested with PDF</w:t>
            </w:r>
          </w:p>
        </w:tc>
      </w:tr>
      <w:tr w:rsidR="00A47D09" w14:paraId="3521403F" w14:textId="77777777">
        <w:tc>
          <w:tcPr>
            <w:tcW w:w="1234" w:type="dxa"/>
          </w:tcPr>
          <w:p w14:paraId="4AA04E77" w14:textId="77777777" w:rsidR="00A47D09" w:rsidRDefault="008B198D">
            <w:r>
              <w:t>2.2</w:t>
            </w:r>
          </w:p>
        </w:tc>
        <w:tc>
          <w:tcPr>
            <w:tcW w:w="1234" w:type="dxa"/>
          </w:tcPr>
          <w:p w14:paraId="02EEFAE2" w14:textId="77777777" w:rsidR="00A47D09" w:rsidRDefault="008B198D">
            <w:r>
              <w:t>File Download</w:t>
            </w:r>
          </w:p>
        </w:tc>
        <w:tc>
          <w:tcPr>
            <w:tcW w:w="1234" w:type="dxa"/>
          </w:tcPr>
          <w:p w14:paraId="251B66CD" w14:textId="77777777" w:rsidR="00A47D09" w:rsidRDefault="008B198D">
            <w:r>
              <w:t>Click on download link</w:t>
            </w:r>
          </w:p>
        </w:tc>
        <w:tc>
          <w:tcPr>
            <w:tcW w:w="1234" w:type="dxa"/>
          </w:tcPr>
          <w:p w14:paraId="274390E1" w14:textId="77777777" w:rsidR="00A47D09" w:rsidRDefault="008B198D">
            <w:r>
              <w:t>File downloads successfully</w:t>
            </w:r>
          </w:p>
        </w:tc>
        <w:tc>
          <w:tcPr>
            <w:tcW w:w="1234" w:type="dxa"/>
          </w:tcPr>
          <w:p w14:paraId="6619E060" w14:textId="77777777" w:rsidR="00A47D09" w:rsidRDefault="008B198D">
            <w:r>
              <w:t>Download succeeded</w:t>
            </w:r>
          </w:p>
        </w:tc>
        <w:tc>
          <w:tcPr>
            <w:tcW w:w="1234" w:type="dxa"/>
          </w:tcPr>
          <w:p w14:paraId="09C1BE83" w14:textId="77777777" w:rsidR="00A47D09" w:rsidRDefault="008B198D">
            <w:r>
              <w:t>Pass</w:t>
            </w:r>
          </w:p>
        </w:tc>
        <w:tc>
          <w:tcPr>
            <w:tcW w:w="1234" w:type="dxa"/>
          </w:tcPr>
          <w:p w14:paraId="68B64FD3" w14:textId="77777777" w:rsidR="00A47D09" w:rsidRDefault="008B198D">
            <w:r>
              <w:t>Tested on Chrome browser</w:t>
            </w:r>
          </w:p>
        </w:tc>
      </w:tr>
    </w:tbl>
    <w:p w14:paraId="57AA8E9F" w14:textId="77777777" w:rsidR="00A47D09" w:rsidRDefault="00A47D09"/>
    <w:sectPr w:rsidR="00A47D09" w:rsidSect="006377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627173">
    <w:abstractNumId w:val="8"/>
  </w:num>
  <w:num w:numId="2" w16cid:durableId="586231598">
    <w:abstractNumId w:val="6"/>
  </w:num>
  <w:num w:numId="3" w16cid:durableId="918519000">
    <w:abstractNumId w:val="5"/>
  </w:num>
  <w:num w:numId="4" w16cid:durableId="1611424951">
    <w:abstractNumId w:val="4"/>
  </w:num>
  <w:num w:numId="5" w16cid:durableId="44525273">
    <w:abstractNumId w:val="7"/>
  </w:num>
  <w:num w:numId="6" w16cid:durableId="2000649840">
    <w:abstractNumId w:val="3"/>
  </w:num>
  <w:num w:numId="7" w16cid:durableId="1752240097">
    <w:abstractNumId w:val="2"/>
  </w:num>
  <w:num w:numId="8" w16cid:durableId="824400615">
    <w:abstractNumId w:val="1"/>
  </w:num>
  <w:num w:numId="9" w16cid:durableId="139435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C58"/>
    <w:rsid w:val="0015074B"/>
    <w:rsid w:val="0029639D"/>
    <w:rsid w:val="00326F90"/>
    <w:rsid w:val="006377F0"/>
    <w:rsid w:val="008B198D"/>
    <w:rsid w:val="00A47D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C25BD"/>
  <w14:defaultImageDpi w14:val="300"/>
  <w15:docId w15:val="{2875918A-F57B-441A-93CD-3BF53CF0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 Eytan</cp:lastModifiedBy>
  <cp:revision>2</cp:revision>
  <dcterms:created xsi:type="dcterms:W3CDTF">2025-03-18T18:43:00Z</dcterms:created>
  <dcterms:modified xsi:type="dcterms:W3CDTF">2025-03-18T18:43:00Z</dcterms:modified>
  <cp:category/>
</cp:coreProperties>
</file>